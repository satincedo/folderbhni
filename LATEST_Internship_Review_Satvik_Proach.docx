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80A" w:rsidRPr="009475B1" w:rsidRDefault="006B6383" w:rsidP="003701F8">
      <w:pPr>
        <w:pStyle w:val="Title"/>
        <w:jc w:val="center"/>
        <w:rPr>
          <w:sz w:val="72"/>
          <w:szCs w:val="72"/>
        </w:rPr>
      </w:pPr>
      <w:r w:rsidRPr="009475B1">
        <w:rPr>
          <w:sz w:val="72"/>
          <w:szCs w:val="72"/>
        </w:rPr>
        <w:t>INTERNSHIP REVIEW REPORT</w:t>
      </w:r>
      <w:r w:rsidR="009475B1" w:rsidRPr="009475B1">
        <w:rPr>
          <w:sz w:val="72"/>
          <w:szCs w:val="72"/>
        </w:rPr>
        <w:t xml:space="preserve"> AT INCEDO</w:t>
      </w:r>
    </w:p>
    <w:p w:rsidR="003701F8" w:rsidRDefault="003701F8" w:rsidP="003701F8"/>
    <w:p w:rsidR="00871328" w:rsidRDefault="009475B1" w:rsidP="003701F8">
      <w:r>
        <w:rPr>
          <w:noProof/>
          <w:lang w:val="en-IN" w:eastAsia="en-IN"/>
        </w:rPr>
        <w:drawing>
          <wp:inline distT="0" distB="0" distL="0" distR="0" wp14:anchorId="3396BBAD" wp14:editId="38AAA9D9">
            <wp:extent cx="5740400" cy="913765"/>
            <wp:effectExtent l="0" t="0" r="0" b="635"/>
            <wp:docPr id="3" name="Picture 3" descr="C:\Users\satvik.proach\AppData\Local\Microsoft\Windows\INetCache\Content.MSO\686563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vik.proach\AppData\Local\Microsoft\Windows\INetCache\Content.MSO\6865637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4103" cy="935048"/>
                    </a:xfrm>
                    <a:prstGeom prst="rect">
                      <a:avLst/>
                    </a:prstGeom>
                    <a:noFill/>
                    <a:ln>
                      <a:noFill/>
                    </a:ln>
                  </pic:spPr>
                </pic:pic>
              </a:graphicData>
            </a:graphic>
          </wp:inline>
        </w:drawing>
      </w:r>
      <w:r>
        <w:br/>
      </w:r>
      <w:r>
        <w:br/>
      </w:r>
    </w:p>
    <w:p w:rsidR="00871328" w:rsidRDefault="00871328" w:rsidP="003701F8"/>
    <w:p w:rsidR="00871328" w:rsidRDefault="00871328" w:rsidP="003701F8"/>
    <w:p w:rsidR="003701F8" w:rsidRDefault="009475B1" w:rsidP="00871328">
      <w:pPr>
        <w:spacing w:line="360" w:lineRule="auto"/>
        <w:rPr>
          <w:sz w:val="32"/>
          <w:szCs w:val="32"/>
        </w:rPr>
      </w:pPr>
      <w:r>
        <w:br/>
      </w:r>
      <w:r>
        <w:br/>
      </w:r>
      <w:r w:rsidR="00871328" w:rsidRPr="00871328">
        <w:rPr>
          <w:sz w:val="32"/>
          <w:szCs w:val="32"/>
        </w:rPr>
        <w:t>BY:-</w:t>
      </w:r>
    </w:p>
    <w:p w:rsidR="00871328" w:rsidRPr="00871328" w:rsidRDefault="00871328" w:rsidP="00871328">
      <w:pPr>
        <w:spacing w:line="360" w:lineRule="auto"/>
        <w:rPr>
          <w:sz w:val="32"/>
          <w:szCs w:val="32"/>
        </w:rPr>
      </w:pPr>
      <w:r w:rsidRPr="00871328">
        <w:rPr>
          <w:rStyle w:val="Strong"/>
          <w:sz w:val="32"/>
          <w:szCs w:val="32"/>
        </w:rPr>
        <w:t>Name:</w:t>
      </w:r>
      <w:r w:rsidRPr="00871328">
        <w:rPr>
          <w:sz w:val="32"/>
          <w:szCs w:val="32"/>
        </w:rPr>
        <w:t xml:space="preserve"> Satvik Proach</w:t>
      </w:r>
      <w:r w:rsidRPr="00871328">
        <w:rPr>
          <w:sz w:val="32"/>
          <w:szCs w:val="32"/>
        </w:rPr>
        <w:br/>
      </w:r>
      <w:r w:rsidRPr="00871328">
        <w:rPr>
          <w:rStyle w:val="Strong"/>
          <w:sz w:val="32"/>
          <w:szCs w:val="32"/>
        </w:rPr>
        <w:t>Roll Number:</w:t>
      </w:r>
      <w:r w:rsidRPr="00871328">
        <w:rPr>
          <w:sz w:val="32"/>
          <w:szCs w:val="32"/>
        </w:rPr>
        <w:t xml:space="preserve"> 102117014</w:t>
      </w:r>
      <w:r w:rsidRPr="00871328">
        <w:rPr>
          <w:sz w:val="32"/>
          <w:szCs w:val="32"/>
        </w:rPr>
        <w:br/>
      </w:r>
      <w:r w:rsidRPr="00871328">
        <w:rPr>
          <w:rStyle w:val="Strong"/>
          <w:sz w:val="32"/>
          <w:szCs w:val="32"/>
        </w:rPr>
        <w:t>College:</w:t>
      </w:r>
      <w:r w:rsidRPr="00871328">
        <w:rPr>
          <w:sz w:val="32"/>
          <w:szCs w:val="32"/>
        </w:rPr>
        <w:t xml:space="preserve"> </w:t>
      </w:r>
      <w:proofErr w:type="spellStart"/>
      <w:r w:rsidRPr="00871328">
        <w:rPr>
          <w:sz w:val="32"/>
          <w:szCs w:val="32"/>
        </w:rPr>
        <w:t>Thapar</w:t>
      </w:r>
      <w:proofErr w:type="spellEnd"/>
      <w:r w:rsidRPr="00871328">
        <w:rPr>
          <w:sz w:val="32"/>
          <w:szCs w:val="32"/>
        </w:rPr>
        <w:t xml:space="preserve"> University, Patiala</w:t>
      </w:r>
      <w:r w:rsidRPr="00871328">
        <w:rPr>
          <w:sz w:val="32"/>
          <w:szCs w:val="32"/>
        </w:rPr>
        <w:br/>
      </w:r>
      <w:r w:rsidRPr="00871328">
        <w:rPr>
          <w:rStyle w:val="Strong"/>
          <w:sz w:val="32"/>
          <w:szCs w:val="32"/>
        </w:rPr>
        <w:t>Branch:</w:t>
      </w:r>
      <w:r w:rsidRPr="00871328">
        <w:rPr>
          <w:sz w:val="32"/>
          <w:szCs w:val="32"/>
        </w:rPr>
        <w:t xml:space="preserve"> COPC (Computer Science and Engineering</w:t>
      </w:r>
      <w:proofErr w:type="gramStart"/>
      <w:r w:rsidRPr="00871328">
        <w:rPr>
          <w:sz w:val="32"/>
          <w:szCs w:val="32"/>
        </w:rPr>
        <w:t>)</w:t>
      </w:r>
      <w:proofErr w:type="gramEnd"/>
      <w:r w:rsidRPr="00871328">
        <w:rPr>
          <w:sz w:val="32"/>
          <w:szCs w:val="32"/>
        </w:rPr>
        <w:br/>
      </w:r>
      <w:r w:rsidRPr="00871328">
        <w:rPr>
          <w:rStyle w:val="Strong"/>
          <w:sz w:val="32"/>
          <w:szCs w:val="32"/>
        </w:rPr>
        <w:t>Semester:</w:t>
      </w:r>
      <w:r w:rsidRPr="00871328">
        <w:rPr>
          <w:sz w:val="32"/>
          <w:szCs w:val="32"/>
        </w:rPr>
        <w:t xml:space="preserve"> 8th</w:t>
      </w:r>
      <w:r w:rsidRPr="00871328">
        <w:rPr>
          <w:sz w:val="32"/>
          <w:szCs w:val="32"/>
        </w:rPr>
        <w:br/>
      </w:r>
      <w:r w:rsidRPr="00871328">
        <w:rPr>
          <w:rStyle w:val="Strong"/>
          <w:sz w:val="32"/>
          <w:szCs w:val="32"/>
        </w:rPr>
        <w:t>Internship Duration:</w:t>
      </w:r>
      <w:r w:rsidRPr="00871328">
        <w:rPr>
          <w:sz w:val="32"/>
          <w:szCs w:val="32"/>
        </w:rPr>
        <w:t xml:space="preserve"> 8th January 2025 – 8th July 2025</w:t>
      </w:r>
      <w:r w:rsidRPr="00871328">
        <w:rPr>
          <w:sz w:val="32"/>
          <w:szCs w:val="32"/>
        </w:rPr>
        <w:br/>
      </w:r>
      <w:r w:rsidRPr="00871328">
        <w:rPr>
          <w:rStyle w:val="Strong"/>
          <w:sz w:val="32"/>
          <w:szCs w:val="32"/>
        </w:rPr>
        <w:t>Total Duration:</w:t>
      </w:r>
      <w:r w:rsidRPr="00871328">
        <w:rPr>
          <w:sz w:val="32"/>
          <w:szCs w:val="32"/>
        </w:rPr>
        <w:t xml:space="preserve"> 6 Months</w:t>
      </w:r>
    </w:p>
    <w:p w:rsidR="00871328" w:rsidRDefault="00871328" w:rsidP="00871328">
      <w:pPr>
        <w:pStyle w:val="Heading3"/>
        <w:rPr>
          <w:rStyle w:val="Strong"/>
          <w:b/>
          <w:bCs/>
        </w:rPr>
      </w:pPr>
    </w:p>
    <w:p w:rsidR="00871328" w:rsidRPr="00B06BD6" w:rsidRDefault="00871328" w:rsidP="00871328">
      <w:pPr>
        <w:pStyle w:val="Heading3"/>
        <w:rPr>
          <w:sz w:val="36"/>
          <w:szCs w:val="36"/>
        </w:rPr>
      </w:pPr>
      <w:r w:rsidRPr="00B06BD6">
        <w:rPr>
          <w:rStyle w:val="Strong"/>
          <w:b/>
          <w:bCs/>
          <w:sz w:val="36"/>
          <w:szCs w:val="36"/>
        </w:rPr>
        <w:t>2. Organization Details</w:t>
      </w:r>
    </w:p>
    <w:p w:rsidR="009475B1" w:rsidRDefault="00871328" w:rsidP="00871328">
      <w:pPr>
        <w:pStyle w:val="Heading1"/>
        <w:spacing w:line="360" w:lineRule="auto"/>
        <w:rPr>
          <w:b w:val="0"/>
          <w:color w:val="000000" w:themeColor="text1"/>
          <w:sz w:val="32"/>
          <w:szCs w:val="32"/>
        </w:rPr>
      </w:pPr>
      <w:r w:rsidRPr="00EB2B85">
        <w:rPr>
          <w:rStyle w:val="Strong"/>
          <w:b/>
          <w:color w:val="000000" w:themeColor="text1"/>
          <w:sz w:val="32"/>
          <w:szCs w:val="32"/>
        </w:rPr>
        <w:t>Company Name:</w:t>
      </w:r>
      <w:r w:rsidRPr="00EB2B85">
        <w:rPr>
          <w:b w:val="0"/>
          <w:color w:val="000000" w:themeColor="text1"/>
          <w:sz w:val="32"/>
          <w:szCs w:val="32"/>
        </w:rPr>
        <w:t xml:space="preserve"> </w:t>
      </w:r>
      <w:proofErr w:type="spellStart"/>
      <w:r w:rsidRPr="00EB2B85">
        <w:rPr>
          <w:b w:val="0"/>
          <w:color w:val="000000" w:themeColor="text1"/>
          <w:sz w:val="32"/>
          <w:szCs w:val="32"/>
        </w:rPr>
        <w:t>Incedo</w:t>
      </w:r>
      <w:proofErr w:type="spellEnd"/>
      <w:r w:rsidRPr="00EB2B85">
        <w:rPr>
          <w:b w:val="0"/>
          <w:color w:val="000000" w:themeColor="text1"/>
          <w:sz w:val="32"/>
          <w:szCs w:val="32"/>
        </w:rPr>
        <w:t xml:space="preserve"> Inc</w:t>
      </w:r>
      <w:proofErr w:type="gramStart"/>
      <w:r w:rsidRPr="00EB2B85">
        <w:rPr>
          <w:b w:val="0"/>
          <w:color w:val="000000" w:themeColor="text1"/>
          <w:sz w:val="32"/>
          <w:szCs w:val="32"/>
        </w:rPr>
        <w:t>.</w:t>
      </w:r>
      <w:proofErr w:type="gramEnd"/>
      <w:r w:rsidRPr="00EB2B85">
        <w:rPr>
          <w:b w:val="0"/>
          <w:color w:val="000000" w:themeColor="text1"/>
          <w:sz w:val="32"/>
          <w:szCs w:val="32"/>
        </w:rPr>
        <w:br/>
      </w:r>
      <w:r w:rsidRPr="00EB2B85">
        <w:rPr>
          <w:rStyle w:val="Strong"/>
          <w:b/>
          <w:color w:val="000000" w:themeColor="text1"/>
          <w:sz w:val="32"/>
          <w:szCs w:val="32"/>
        </w:rPr>
        <w:t>Location:</w:t>
      </w:r>
      <w:r w:rsidRPr="00EB2B85">
        <w:rPr>
          <w:b w:val="0"/>
          <w:color w:val="000000" w:themeColor="text1"/>
          <w:sz w:val="32"/>
          <w:szCs w:val="32"/>
        </w:rPr>
        <w:t xml:space="preserve"> Gurgaon, Haryana</w:t>
      </w:r>
      <w:r w:rsidRPr="00EB2B85">
        <w:rPr>
          <w:b w:val="0"/>
          <w:color w:val="000000" w:themeColor="text1"/>
          <w:sz w:val="32"/>
          <w:szCs w:val="32"/>
        </w:rPr>
        <w:br/>
      </w:r>
      <w:r w:rsidRPr="00EB2B85">
        <w:rPr>
          <w:rStyle w:val="Strong"/>
          <w:b/>
          <w:color w:val="000000" w:themeColor="text1"/>
          <w:sz w:val="32"/>
          <w:szCs w:val="32"/>
        </w:rPr>
        <w:t>Department:</w:t>
      </w:r>
      <w:r w:rsidRPr="00EB2B85">
        <w:rPr>
          <w:b w:val="0"/>
          <w:color w:val="000000" w:themeColor="text1"/>
          <w:sz w:val="32"/>
          <w:szCs w:val="32"/>
        </w:rPr>
        <w:t xml:space="preserve"> Hi-Tech</w:t>
      </w:r>
      <w:r w:rsidRPr="00EB2B85">
        <w:rPr>
          <w:b w:val="0"/>
          <w:color w:val="000000" w:themeColor="text1"/>
          <w:sz w:val="32"/>
          <w:szCs w:val="32"/>
        </w:rPr>
        <w:br/>
      </w:r>
      <w:r w:rsidRPr="00EB2B85">
        <w:rPr>
          <w:rStyle w:val="Strong"/>
          <w:b/>
          <w:color w:val="000000" w:themeColor="text1"/>
          <w:sz w:val="32"/>
          <w:szCs w:val="32"/>
        </w:rPr>
        <w:t>Industry:</w:t>
      </w:r>
      <w:r w:rsidRPr="00EB2B85">
        <w:rPr>
          <w:b w:val="0"/>
          <w:color w:val="000000" w:themeColor="text1"/>
          <w:sz w:val="32"/>
          <w:szCs w:val="32"/>
        </w:rPr>
        <w:t xml:space="preserve"> Technology Consulting and Services</w:t>
      </w:r>
      <w:r w:rsidRPr="00EB2B85">
        <w:rPr>
          <w:b w:val="0"/>
          <w:color w:val="000000" w:themeColor="text1"/>
          <w:sz w:val="32"/>
          <w:szCs w:val="32"/>
        </w:rPr>
        <w:br/>
      </w:r>
      <w:r w:rsidRPr="00EB2B85">
        <w:rPr>
          <w:rStyle w:val="Strong"/>
          <w:b/>
          <w:color w:val="000000" w:themeColor="text1"/>
          <w:sz w:val="32"/>
          <w:szCs w:val="32"/>
        </w:rPr>
        <w:t>Mentor:</w:t>
      </w:r>
      <w:r w:rsidRPr="00EB2B85">
        <w:rPr>
          <w:b w:val="0"/>
          <w:color w:val="000000" w:themeColor="text1"/>
          <w:sz w:val="32"/>
          <w:szCs w:val="32"/>
        </w:rPr>
        <w:t xml:space="preserve"> Mr. </w:t>
      </w:r>
      <w:proofErr w:type="spellStart"/>
      <w:r w:rsidRPr="00EB2B85">
        <w:rPr>
          <w:b w:val="0"/>
          <w:color w:val="000000" w:themeColor="text1"/>
          <w:sz w:val="32"/>
          <w:szCs w:val="32"/>
        </w:rPr>
        <w:t>Manjot</w:t>
      </w:r>
      <w:proofErr w:type="spellEnd"/>
      <w:r w:rsidRPr="00EB2B85">
        <w:rPr>
          <w:b w:val="0"/>
          <w:color w:val="000000" w:themeColor="text1"/>
          <w:sz w:val="32"/>
          <w:szCs w:val="32"/>
        </w:rPr>
        <w:t xml:space="preserve"> Singh</w:t>
      </w:r>
      <w:r w:rsidRPr="00EB2B85">
        <w:rPr>
          <w:b w:val="0"/>
          <w:color w:val="000000" w:themeColor="text1"/>
          <w:sz w:val="32"/>
          <w:szCs w:val="32"/>
        </w:rPr>
        <w:br/>
      </w:r>
      <w:r w:rsidRPr="00EB2B85">
        <w:rPr>
          <w:rStyle w:val="Strong"/>
          <w:b/>
          <w:color w:val="000000" w:themeColor="text1"/>
          <w:sz w:val="32"/>
          <w:szCs w:val="32"/>
        </w:rPr>
        <w:t>Project Manager:</w:t>
      </w:r>
      <w:r w:rsidRPr="00EB2B85">
        <w:rPr>
          <w:b w:val="0"/>
          <w:color w:val="000000" w:themeColor="text1"/>
          <w:sz w:val="32"/>
          <w:szCs w:val="32"/>
        </w:rPr>
        <w:t xml:space="preserve"> Mr. Manish Tank</w:t>
      </w:r>
      <w:r w:rsidRPr="00EB2B85">
        <w:rPr>
          <w:b w:val="0"/>
          <w:color w:val="000000" w:themeColor="text1"/>
          <w:sz w:val="32"/>
          <w:szCs w:val="32"/>
        </w:rPr>
        <w:br/>
      </w:r>
      <w:r w:rsidRPr="00EB2B85">
        <w:rPr>
          <w:rStyle w:val="Strong"/>
          <w:b/>
          <w:color w:val="000000" w:themeColor="text1"/>
          <w:sz w:val="32"/>
          <w:szCs w:val="32"/>
        </w:rPr>
        <w:t>Internship Designation:</w:t>
      </w:r>
      <w:r w:rsidRPr="00EB2B85">
        <w:rPr>
          <w:b w:val="0"/>
          <w:color w:val="000000" w:themeColor="text1"/>
          <w:sz w:val="32"/>
          <w:szCs w:val="32"/>
        </w:rPr>
        <w:t xml:space="preserve"> Process Automation Intern</w:t>
      </w:r>
    </w:p>
    <w:p w:rsidR="00EB2B85" w:rsidRDefault="00EB2B85" w:rsidP="00EB2B85"/>
    <w:p w:rsidR="00EB2B85" w:rsidRDefault="00EB2B85" w:rsidP="00EB2B85"/>
    <w:p w:rsidR="00EB2B85" w:rsidRPr="00B06BD6" w:rsidRDefault="00EB2B85" w:rsidP="00EB2B85">
      <w:pPr>
        <w:pStyle w:val="Heading3"/>
        <w:rPr>
          <w:sz w:val="36"/>
          <w:szCs w:val="36"/>
        </w:rPr>
      </w:pPr>
      <w:r w:rsidRPr="00B06BD6">
        <w:rPr>
          <w:rStyle w:val="Strong"/>
          <w:b/>
          <w:bCs/>
          <w:sz w:val="36"/>
          <w:szCs w:val="36"/>
        </w:rPr>
        <w:t>3. Internship Objective</w:t>
      </w:r>
    </w:p>
    <w:p w:rsidR="00EB2B85" w:rsidRPr="00EB2B85" w:rsidRDefault="00EB2B85" w:rsidP="00EB2B85">
      <w:pPr>
        <w:pStyle w:val="NormalWeb"/>
        <w:spacing w:line="360" w:lineRule="auto"/>
        <w:rPr>
          <w:sz w:val="32"/>
          <w:szCs w:val="32"/>
        </w:rPr>
      </w:pPr>
      <w:r w:rsidRPr="00EB2B85">
        <w:rPr>
          <w:sz w:val="32"/>
          <w:szCs w:val="32"/>
        </w:rPr>
        <w:t>The primary objective of the internship was to gain hands-on industry experience and apply academic knowledge to real-world enterprise systems, specifica</w:t>
      </w:r>
      <w:r w:rsidR="00B9103C">
        <w:rPr>
          <w:sz w:val="32"/>
          <w:szCs w:val="32"/>
        </w:rPr>
        <w:t>lly within the scope of the</w:t>
      </w:r>
      <w:r w:rsidRPr="00EB2B85">
        <w:rPr>
          <w:sz w:val="32"/>
          <w:szCs w:val="32"/>
        </w:rPr>
        <w:t xml:space="preserve"> project. The internship began with the development of a Proof of Concept (</w:t>
      </w:r>
      <w:proofErr w:type="spellStart"/>
      <w:r w:rsidRPr="00EB2B85">
        <w:rPr>
          <w:sz w:val="32"/>
          <w:szCs w:val="32"/>
        </w:rPr>
        <w:t>PoC</w:t>
      </w:r>
      <w:proofErr w:type="spellEnd"/>
      <w:r w:rsidRPr="00EB2B85">
        <w:rPr>
          <w:sz w:val="32"/>
          <w:szCs w:val="32"/>
        </w:rPr>
        <w:t>) to explore the feasibility of automating network anomaly detection test cases. This initial phase involved understanding the existing test workflows, evaluating automation tools, and presenting a functional prototype to the team for validation.</w:t>
      </w:r>
    </w:p>
    <w:p w:rsidR="00EB2B85" w:rsidRPr="00EB2B85" w:rsidRDefault="00EB2B85" w:rsidP="00EB2B85">
      <w:pPr>
        <w:pStyle w:val="NormalWeb"/>
        <w:spacing w:line="360" w:lineRule="auto"/>
        <w:rPr>
          <w:sz w:val="32"/>
          <w:szCs w:val="32"/>
        </w:rPr>
      </w:pPr>
      <w:r w:rsidRPr="00EB2B85">
        <w:rPr>
          <w:sz w:val="32"/>
          <w:szCs w:val="32"/>
        </w:rPr>
        <w:lastRenderedPageBreak/>
        <w:t xml:space="preserve">Upon successful approval of the </w:t>
      </w:r>
      <w:proofErr w:type="spellStart"/>
      <w:r w:rsidRPr="00EB2B85">
        <w:rPr>
          <w:sz w:val="32"/>
          <w:szCs w:val="32"/>
        </w:rPr>
        <w:t>PoC</w:t>
      </w:r>
      <w:proofErr w:type="spellEnd"/>
      <w:r w:rsidRPr="00EB2B85">
        <w:rPr>
          <w:sz w:val="32"/>
          <w:szCs w:val="32"/>
        </w:rPr>
        <w:t>, the focus shifted to full-scale automation, where over 200 test cases were automated using Robot Framework and Python scripting. The goal was to enhance the reliability, cons</w:t>
      </w:r>
      <w:bookmarkStart w:id="0" w:name="_GoBack"/>
      <w:bookmarkEnd w:id="0"/>
      <w:r w:rsidRPr="00EB2B85">
        <w:rPr>
          <w:sz w:val="32"/>
          <w:szCs w:val="32"/>
        </w:rPr>
        <w:t>istency, and efficiency of the testing process while minimizing manual intervention. The internship provided valuable exposure to structured project execution, collaboration within cross-functional teams, and adherence to timelines in a professional work environment.</w:t>
      </w:r>
    </w:p>
    <w:p w:rsidR="00EB2B85" w:rsidRDefault="00EB2B85" w:rsidP="00EB2B85"/>
    <w:p w:rsidR="00EB2B85" w:rsidRDefault="00EB2B85" w:rsidP="00EB2B85"/>
    <w:p w:rsidR="00EB2B85" w:rsidRPr="00B06BD6" w:rsidRDefault="00EB2B85" w:rsidP="00EB2B85">
      <w:pPr>
        <w:pStyle w:val="Heading3"/>
        <w:rPr>
          <w:sz w:val="36"/>
          <w:szCs w:val="36"/>
        </w:rPr>
      </w:pPr>
      <w:r w:rsidRPr="00B06BD6">
        <w:rPr>
          <w:rStyle w:val="Strong"/>
          <w:b/>
          <w:bCs/>
          <w:sz w:val="36"/>
          <w:szCs w:val="36"/>
        </w:rPr>
        <w:t>4. Project Overview – Process Automation</w:t>
      </w:r>
    </w:p>
    <w:p w:rsidR="00EB2B85" w:rsidRPr="00EB2B85" w:rsidRDefault="00EB2B85" w:rsidP="00EB2B85">
      <w:pPr>
        <w:pStyle w:val="NormalWeb"/>
        <w:spacing w:line="360" w:lineRule="auto"/>
        <w:rPr>
          <w:sz w:val="32"/>
          <w:szCs w:val="32"/>
        </w:rPr>
      </w:pPr>
      <w:r w:rsidRPr="00EB2B85">
        <w:rPr>
          <w:rStyle w:val="Strong"/>
          <w:sz w:val="32"/>
          <w:szCs w:val="32"/>
        </w:rPr>
        <w:t>Project Title:</w:t>
      </w:r>
      <w:r w:rsidRPr="00EB2B85">
        <w:rPr>
          <w:sz w:val="32"/>
          <w:szCs w:val="32"/>
        </w:rPr>
        <w:t xml:space="preserve"> Streamlining a</w:t>
      </w:r>
      <w:r w:rsidR="00B9103C">
        <w:rPr>
          <w:sz w:val="32"/>
          <w:szCs w:val="32"/>
        </w:rPr>
        <w:t>nd Automating Processes in</w:t>
      </w:r>
      <w:r w:rsidRPr="00EB2B85">
        <w:rPr>
          <w:sz w:val="32"/>
          <w:szCs w:val="32"/>
        </w:rPr>
        <w:t xml:space="preserve"> Project</w:t>
      </w:r>
    </w:p>
    <w:p w:rsidR="00EB2B85" w:rsidRPr="00EB2B85" w:rsidRDefault="00EB2B85" w:rsidP="00EB2B85">
      <w:pPr>
        <w:pStyle w:val="NormalWeb"/>
        <w:spacing w:line="360" w:lineRule="auto"/>
        <w:rPr>
          <w:sz w:val="32"/>
          <w:szCs w:val="32"/>
        </w:rPr>
      </w:pPr>
      <w:r w:rsidRPr="00EB2B85">
        <w:rPr>
          <w:rStyle w:val="Strong"/>
          <w:sz w:val="32"/>
          <w:szCs w:val="32"/>
        </w:rPr>
        <w:t>Description</w:t>
      </w:r>
      <w:proofErr w:type="gramStart"/>
      <w:r w:rsidRPr="00EB2B85">
        <w:rPr>
          <w:rStyle w:val="Strong"/>
          <w:sz w:val="32"/>
          <w:szCs w:val="32"/>
        </w:rPr>
        <w:t>:</w:t>
      </w:r>
      <w:proofErr w:type="gramEnd"/>
      <w:r w:rsidRPr="00EB2B85">
        <w:rPr>
          <w:sz w:val="32"/>
          <w:szCs w:val="32"/>
        </w:rPr>
        <w:br/>
        <w:t xml:space="preserve">As part of my internship at </w:t>
      </w:r>
      <w:proofErr w:type="spellStart"/>
      <w:r w:rsidRPr="00EB2B85">
        <w:rPr>
          <w:sz w:val="32"/>
          <w:szCs w:val="32"/>
        </w:rPr>
        <w:t>Incedo</w:t>
      </w:r>
      <w:proofErr w:type="spellEnd"/>
      <w:r w:rsidRPr="00EB2B85">
        <w:rPr>
          <w:sz w:val="32"/>
          <w:szCs w:val="32"/>
        </w:rPr>
        <w:t xml:space="preserve"> </w:t>
      </w:r>
      <w:r w:rsidR="00637D80">
        <w:rPr>
          <w:sz w:val="32"/>
          <w:szCs w:val="32"/>
        </w:rPr>
        <w:t xml:space="preserve">Inc., I was assigned to the </w:t>
      </w:r>
      <w:r w:rsidR="00637D80" w:rsidRPr="00637D80">
        <w:rPr>
          <w:sz w:val="32"/>
          <w:szCs w:val="32"/>
        </w:rPr>
        <w:t>Network Insight</w:t>
      </w:r>
      <w:r w:rsidRPr="00EB2B85">
        <w:rPr>
          <w:sz w:val="32"/>
          <w:szCs w:val="32"/>
        </w:rPr>
        <w:t xml:space="preserve"> project. The primary goal of the project was to enhance operational efficiency by automating key workflows and reducing manual intervention in the testing lifecycle.</w:t>
      </w:r>
    </w:p>
    <w:p w:rsidR="00EB2B85" w:rsidRPr="00EB2B85" w:rsidRDefault="00EB2B85" w:rsidP="00EB2B85">
      <w:pPr>
        <w:pStyle w:val="NormalWeb"/>
        <w:spacing w:line="360" w:lineRule="auto"/>
        <w:rPr>
          <w:sz w:val="32"/>
          <w:szCs w:val="32"/>
        </w:rPr>
      </w:pPr>
      <w:r w:rsidRPr="00EB2B85">
        <w:rPr>
          <w:sz w:val="32"/>
          <w:szCs w:val="32"/>
        </w:rPr>
        <w:t>The project initially began with the creation of a Proof of Concept (</w:t>
      </w:r>
      <w:proofErr w:type="spellStart"/>
      <w:r w:rsidRPr="00EB2B85">
        <w:rPr>
          <w:sz w:val="32"/>
          <w:szCs w:val="32"/>
        </w:rPr>
        <w:t>PoC</w:t>
      </w:r>
      <w:proofErr w:type="spellEnd"/>
      <w:r w:rsidRPr="00EB2B85">
        <w:rPr>
          <w:sz w:val="32"/>
          <w:szCs w:val="32"/>
        </w:rPr>
        <w:t xml:space="preserve">) to evaluate automation feasibility. Once validated, the focus shifted to developing and implementing a robust test automation framework using </w:t>
      </w:r>
      <w:r w:rsidRPr="00EB2B85">
        <w:rPr>
          <w:rStyle w:val="Strong"/>
          <w:sz w:val="32"/>
          <w:szCs w:val="32"/>
        </w:rPr>
        <w:t>Python</w:t>
      </w:r>
      <w:r w:rsidRPr="00EB2B85">
        <w:rPr>
          <w:sz w:val="32"/>
          <w:szCs w:val="32"/>
        </w:rPr>
        <w:t xml:space="preserve"> and </w:t>
      </w:r>
      <w:r w:rsidRPr="00EB2B85">
        <w:rPr>
          <w:rStyle w:val="Strong"/>
          <w:sz w:val="32"/>
          <w:szCs w:val="32"/>
        </w:rPr>
        <w:t>Robot Framework</w:t>
      </w:r>
      <w:r w:rsidRPr="00EB2B85">
        <w:rPr>
          <w:sz w:val="32"/>
          <w:szCs w:val="32"/>
        </w:rPr>
        <w:t xml:space="preserve">. A significant </w:t>
      </w:r>
      <w:r w:rsidRPr="00EB2B85">
        <w:rPr>
          <w:sz w:val="32"/>
          <w:szCs w:val="32"/>
        </w:rPr>
        <w:lastRenderedPageBreak/>
        <w:t xml:space="preserve">component of this effort involved automating over </w:t>
      </w:r>
      <w:r w:rsidRPr="00EB2B85">
        <w:rPr>
          <w:rStyle w:val="Strong"/>
          <w:sz w:val="32"/>
          <w:szCs w:val="32"/>
        </w:rPr>
        <w:t>200 test cases</w:t>
      </w:r>
      <w:r w:rsidRPr="00EB2B85">
        <w:rPr>
          <w:sz w:val="32"/>
          <w:szCs w:val="32"/>
        </w:rPr>
        <w:t xml:space="preserve"> related to network anomaly detection.</w:t>
      </w:r>
    </w:p>
    <w:p w:rsidR="00EB2B85" w:rsidRPr="00EB2B85" w:rsidRDefault="00EB2B85" w:rsidP="00EB2B85">
      <w:pPr>
        <w:pStyle w:val="NormalWeb"/>
        <w:spacing w:line="360" w:lineRule="auto"/>
        <w:rPr>
          <w:sz w:val="32"/>
          <w:szCs w:val="32"/>
        </w:rPr>
      </w:pPr>
      <w:r w:rsidRPr="00EB2B85">
        <w:rPr>
          <w:sz w:val="32"/>
          <w:szCs w:val="32"/>
        </w:rPr>
        <w:t xml:space="preserve">The test automation was designed to work with data collected from devices in the form of </w:t>
      </w:r>
      <w:r w:rsidRPr="00EB2B85">
        <w:rPr>
          <w:rStyle w:val="HTMLCode"/>
          <w:sz w:val="32"/>
          <w:szCs w:val="32"/>
        </w:rPr>
        <w:t>.txt</w:t>
      </w:r>
      <w:r w:rsidRPr="00EB2B85">
        <w:rPr>
          <w:sz w:val="32"/>
          <w:szCs w:val="32"/>
        </w:rPr>
        <w:t xml:space="preserve"> and </w:t>
      </w:r>
      <w:r w:rsidRPr="00EB2B85">
        <w:rPr>
          <w:rStyle w:val="HTMLCode"/>
          <w:sz w:val="32"/>
          <w:szCs w:val="32"/>
        </w:rPr>
        <w:t>.</w:t>
      </w:r>
      <w:proofErr w:type="spellStart"/>
      <w:r w:rsidRPr="00EB2B85">
        <w:rPr>
          <w:rStyle w:val="HTMLCode"/>
          <w:sz w:val="32"/>
          <w:szCs w:val="32"/>
        </w:rPr>
        <w:t>pcap</w:t>
      </w:r>
      <w:proofErr w:type="spellEnd"/>
      <w:r w:rsidRPr="00EB2B85">
        <w:rPr>
          <w:sz w:val="32"/>
          <w:szCs w:val="32"/>
        </w:rPr>
        <w:t xml:space="preserve"> files. These files were parsed and </w:t>
      </w:r>
      <w:proofErr w:type="spellStart"/>
      <w:r w:rsidRPr="00EB2B85">
        <w:rPr>
          <w:sz w:val="32"/>
          <w:szCs w:val="32"/>
        </w:rPr>
        <w:t>analyzed</w:t>
      </w:r>
      <w:proofErr w:type="spellEnd"/>
      <w:r w:rsidRPr="00EB2B85">
        <w:rPr>
          <w:sz w:val="32"/>
          <w:szCs w:val="32"/>
        </w:rPr>
        <w:t xml:space="preserve"> to capture anomalies within network traffic patterns. To make the solution scalable and adaptive, several test cases were customized to handle different types of network </w:t>
      </w:r>
      <w:proofErr w:type="spellStart"/>
      <w:r w:rsidRPr="00EB2B85">
        <w:rPr>
          <w:sz w:val="32"/>
          <w:szCs w:val="32"/>
        </w:rPr>
        <w:t>behavior</w:t>
      </w:r>
      <w:proofErr w:type="spellEnd"/>
      <w:r w:rsidRPr="00EB2B85">
        <w:rPr>
          <w:sz w:val="32"/>
          <w:szCs w:val="32"/>
        </w:rPr>
        <w:t>, ensuring broader anomaly coverage and improving detection reliability.</w:t>
      </w:r>
    </w:p>
    <w:p w:rsidR="00EB2B85" w:rsidRPr="00EB2B85" w:rsidRDefault="00EB2B85" w:rsidP="00EB2B85">
      <w:pPr>
        <w:pStyle w:val="NormalWeb"/>
        <w:spacing w:line="360" w:lineRule="auto"/>
        <w:rPr>
          <w:sz w:val="32"/>
          <w:szCs w:val="32"/>
        </w:rPr>
      </w:pPr>
      <w:r w:rsidRPr="00EB2B85">
        <w:rPr>
          <w:sz w:val="32"/>
          <w:szCs w:val="32"/>
        </w:rPr>
        <w:t xml:space="preserve">Additionally, I contributed to the development and automation of </w:t>
      </w:r>
      <w:r w:rsidRPr="00EB2B85">
        <w:rPr>
          <w:rStyle w:val="Strong"/>
          <w:sz w:val="32"/>
          <w:szCs w:val="32"/>
        </w:rPr>
        <w:t>Kafka producer/consumer</w:t>
      </w:r>
      <w:r w:rsidRPr="00EB2B85">
        <w:rPr>
          <w:sz w:val="32"/>
          <w:szCs w:val="32"/>
        </w:rPr>
        <w:t xml:space="preserve"> test scenarios, integrated the framework for </w:t>
      </w:r>
      <w:r w:rsidRPr="00EB2B85">
        <w:rPr>
          <w:rStyle w:val="Strong"/>
          <w:sz w:val="32"/>
          <w:szCs w:val="32"/>
        </w:rPr>
        <w:t>CI/CD readiness</w:t>
      </w:r>
      <w:r w:rsidRPr="00EB2B85">
        <w:rPr>
          <w:sz w:val="32"/>
          <w:szCs w:val="32"/>
        </w:rPr>
        <w:t>, an</w:t>
      </w:r>
      <w:r w:rsidR="00637D80">
        <w:rPr>
          <w:sz w:val="32"/>
          <w:szCs w:val="32"/>
        </w:rPr>
        <w:t xml:space="preserve">d aligned the solution with </w:t>
      </w:r>
      <w:r w:rsidR="00637D80" w:rsidRPr="00637D80">
        <w:rPr>
          <w:sz w:val="32"/>
          <w:szCs w:val="32"/>
        </w:rPr>
        <w:t>Network Insight</w:t>
      </w:r>
      <w:r w:rsidR="00637D80">
        <w:rPr>
          <w:sz w:val="32"/>
          <w:szCs w:val="32"/>
        </w:rPr>
        <w:t>’</w:t>
      </w:r>
      <w:r w:rsidRPr="00637D80">
        <w:rPr>
          <w:sz w:val="32"/>
          <w:szCs w:val="32"/>
        </w:rPr>
        <w:t>s</w:t>
      </w:r>
      <w:r w:rsidRPr="00EB2B85">
        <w:rPr>
          <w:sz w:val="32"/>
          <w:szCs w:val="32"/>
        </w:rPr>
        <w:t xml:space="preserve"> goal of proactive network health monitoring.</w:t>
      </w:r>
    </w:p>
    <w:p w:rsidR="00EB2B85" w:rsidRDefault="00EB2B85" w:rsidP="00EB2B85">
      <w:pPr>
        <w:pStyle w:val="NormalWeb"/>
        <w:spacing w:line="360" w:lineRule="auto"/>
        <w:rPr>
          <w:sz w:val="32"/>
          <w:szCs w:val="32"/>
        </w:rPr>
      </w:pPr>
      <w:r w:rsidRPr="00EB2B85">
        <w:rPr>
          <w:sz w:val="32"/>
          <w:szCs w:val="32"/>
        </w:rPr>
        <w:t>This project provided valuable experience in enterprise-level process automation, test framework design, and working with real-world data formats in a production-oriented setting.</w:t>
      </w:r>
    </w:p>
    <w:p w:rsidR="003F5834" w:rsidRDefault="003F5834" w:rsidP="00EB2B85">
      <w:pPr>
        <w:pStyle w:val="NormalWeb"/>
        <w:spacing w:line="360" w:lineRule="auto"/>
        <w:rPr>
          <w:sz w:val="32"/>
          <w:szCs w:val="32"/>
        </w:rPr>
      </w:pPr>
    </w:p>
    <w:p w:rsidR="003F5834" w:rsidRDefault="003F5834" w:rsidP="00EB2B85">
      <w:pPr>
        <w:pStyle w:val="NormalWeb"/>
        <w:spacing w:line="360" w:lineRule="auto"/>
        <w:rPr>
          <w:sz w:val="32"/>
          <w:szCs w:val="32"/>
        </w:rPr>
      </w:pPr>
    </w:p>
    <w:p w:rsidR="003F5834" w:rsidRDefault="003F5834" w:rsidP="00EB2B85">
      <w:pPr>
        <w:pStyle w:val="NormalWeb"/>
        <w:spacing w:line="360" w:lineRule="auto"/>
        <w:rPr>
          <w:sz w:val="32"/>
          <w:szCs w:val="32"/>
        </w:rPr>
      </w:pPr>
    </w:p>
    <w:p w:rsidR="003F5834" w:rsidRDefault="003F5834" w:rsidP="00EB2B85">
      <w:pPr>
        <w:pStyle w:val="NormalWeb"/>
        <w:spacing w:line="360" w:lineRule="auto"/>
        <w:rPr>
          <w:sz w:val="32"/>
          <w:szCs w:val="32"/>
        </w:rPr>
      </w:pPr>
    </w:p>
    <w:p w:rsidR="003F5834" w:rsidRDefault="003F5834" w:rsidP="00EB2B85">
      <w:pPr>
        <w:pStyle w:val="NormalWeb"/>
        <w:spacing w:line="360" w:lineRule="auto"/>
        <w:rPr>
          <w:sz w:val="32"/>
          <w:szCs w:val="32"/>
        </w:rPr>
      </w:pPr>
      <w:r>
        <w:rPr>
          <w:noProof/>
          <w:sz w:val="32"/>
          <w:szCs w:val="32"/>
        </w:rPr>
        <w:lastRenderedPageBreak/>
        <w:drawing>
          <wp:inline distT="0" distB="0" distL="0" distR="0">
            <wp:extent cx="5486400" cy="3525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7-01 181550.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525520"/>
                    </a:xfrm>
                    <a:prstGeom prst="rect">
                      <a:avLst/>
                    </a:prstGeom>
                  </pic:spPr>
                </pic:pic>
              </a:graphicData>
            </a:graphic>
          </wp:inline>
        </w:drawing>
      </w:r>
    </w:p>
    <w:p w:rsidR="003F5834" w:rsidRDefault="003F5834" w:rsidP="00EB2B85">
      <w:pPr>
        <w:pStyle w:val="NormalWeb"/>
        <w:spacing w:line="360" w:lineRule="auto"/>
        <w:rPr>
          <w:sz w:val="32"/>
          <w:szCs w:val="32"/>
        </w:rPr>
      </w:pPr>
    </w:p>
    <w:p w:rsidR="003F5834" w:rsidRPr="00B06BD6" w:rsidRDefault="003F5834" w:rsidP="003F5834">
      <w:pPr>
        <w:pStyle w:val="Heading3"/>
        <w:rPr>
          <w:sz w:val="36"/>
          <w:szCs w:val="36"/>
        </w:rPr>
      </w:pPr>
      <w:r w:rsidRPr="00B06BD6">
        <w:rPr>
          <w:rStyle w:val="Strong"/>
          <w:b/>
          <w:bCs/>
          <w:sz w:val="36"/>
          <w:szCs w:val="36"/>
        </w:rPr>
        <w:t>5. My Contributions</w:t>
      </w:r>
    </w:p>
    <w:p w:rsidR="003F5834" w:rsidRPr="003F5834" w:rsidRDefault="003F5834" w:rsidP="003F5834">
      <w:pPr>
        <w:pStyle w:val="NormalWeb"/>
        <w:spacing w:line="360" w:lineRule="auto"/>
        <w:rPr>
          <w:sz w:val="32"/>
          <w:szCs w:val="32"/>
        </w:rPr>
      </w:pPr>
      <w:r w:rsidRPr="003F5834">
        <w:rPr>
          <w:sz w:val="32"/>
          <w:szCs w:val="32"/>
        </w:rPr>
        <w:t>During the internship, I made several key contribution</w:t>
      </w:r>
      <w:r w:rsidR="00B9103C">
        <w:rPr>
          <w:sz w:val="32"/>
          <w:szCs w:val="32"/>
        </w:rPr>
        <w:t>s toward the success of the</w:t>
      </w:r>
      <w:r w:rsidRPr="003F5834">
        <w:rPr>
          <w:sz w:val="32"/>
          <w:szCs w:val="32"/>
        </w:rPr>
        <w:t xml:space="preserve"> project, particularly in the automation and anomaly detection track. My efforts were focused on transforming manual workflows into reliable, scalable automated processes that supported the project's broader goals. Notable contributions include:</w:t>
      </w:r>
    </w:p>
    <w:p w:rsidR="003F5834" w:rsidRPr="003F5834" w:rsidRDefault="003F5834" w:rsidP="003F5834">
      <w:pPr>
        <w:pStyle w:val="NormalWeb"/>
        <w:numPr>
          <w:ilvl w:val="0"/>
          <w:numId w:val="10"/>
        </w:numPr>
        <w:spacing w:line="360" w:lineRule="auto"/>
        <w:rPr>
          <w:sz w:val="32"/>
          <w:szCs w:val="32"/>
        </w:rPr>
      </w:pPr>
      <w:r w:rsidRPr="003F5834">
        <w:rPr>
          <w:sz w:val="32"/>
          <w:szCs w:val="32"/>
        </w:rPr>
        <w:t xml:space="preserve">Played an integral role in the successful execution of the initial </w:t>
      </w:r>
      <w:r w:rsidRPr="003F5834">
        <w:rPr>
          <w:rStyle w:val="Strong"/>
          <w:sz w:val="32"/>
          <w:szCs w:val="32"/>
        </w:rPr>
        <w:t>Proof of Concept (</w:t>
      </w:r>
      <w:proofErr w:type="spellStart"/>
      <w:r w:rsidRPr="003F5834">
        <w:rPr>
          <w:rStyle w:val="Strong"/>
          <w:sz w:val="32"/>
          <w:szCs w:val="32"/>
        </w:rPr>
        <w:t>PoC</w:t>
      </w:r>
      <w:proofErr w:type="spellEnd"/>
      <w:r w:rsidRPr="003F5834">
        <w:rPr>
          <w:rStyle w:val="Strong"/>
          <w:sz w:val="32"/>
          <w:szCs w:val="32"/>
        </w:rPr>
        <w:t>)</w:t>
      </w:r>
      <w:r w:rsidRPr="003F5834">
        <w:rPr>
          <w:sz w:val="32"/>
          <w:szCs w:val="32"/>
        </w:rPr>
        <w:t xml:space="preserve"> for </w:t>
      </w:r>
      <w:r>
        <w:rPr>
          <w:sz w:val="32"/>
          <w:szCs w:val="32"/>
        </w:rPr>
        <w:t>automating anomaly detection.</w:t>
      </w:r>
    </w:p>
    <w:p w:rsidR="003F5834" w:rsidRPr="003F5834" w:rsidRDefault="003F5834" w:rsidP="003F5834">
      <w:pPr>
        <w:pStyle w:val="NormalWeb"/>
        <w:numPr>
          <w:ilvl w:val="0"/>
          <w:numId w:val="10"/>
        </w:numPr>
        <w:spacing w:line="360" w:lineRule="auto"/>
        <w:rPr>
          <w:sz w:val="32"/>
          <w:szCs w:val="32"/>
        </w:rPr>
      </w:pPr>
      <w:r w:rsidRPr="003F5834">
        <w:rPr>
          <w:sz w:val="32"/>
          <w:szCs w:val="32"/>
        </w:rPr>
        <w:lastRenderedPageBreak/>
        <w:t xml:space="preserve">Developed Python and Robot Framework-based automation scripts to parse and validate </w:t>
      </w:r>
      <w:r w:rsidRPr="003F5834">
        <w:rPr>
          <w:rStyle w:val="HTMLCode"/>
          <w:sz w:val="32"/>
          <w:szCs w:val="32"/>
        </w:rPr>
        <w:t>.txt</w:t>
      </w:r>
      <w:r w:rsidRPr="003F5834">
        <w:rPr>
          <w:sz w:val="32"/>
          <w:szCs w:val="32"/>
        </w:rPr>
        <w:t xml:space="preserve"> files containing captured network data with known anomaly patterns.</w:t>
      </w:r>
    </w:p>
    <w:p w:rsidR="003F5834" w:rsidRPr="003F5834" w:rsidRDefault="003F5834" w:rsidP="003F5834">
      <w:pPr>
        <w:pStyle w:val="NormalWeb"/>
        <w:numPr>
          <w:ilvl w:val="0"/>
          <w:numId w:val="10"/>
        </w:numPr>
        <w:spacing w:line="360" w:lineRule="auto"/>
        <w:rPr>
          <w:sz w:val="32"/>
          <w:szCs w:val="32"/>
        </w:rPr>
      </w:pPr>
      <w:r w:rsidRPr="003F5834">
        <w:rPr>
          <w:sz w:val="32"/>
          <w:szCs w:val="32"/>
        </w:rPr>
        <w:t>Built reusable and modular test suites capable of handling various formats of anomaly data provided by the devices.</w:t>
      </w:r>
    </w:p>
    <w:p w:rsidR="003F5834" w:rsidRPr="003F5834" w:rsidRDefault="003F5834" w:rsidP="003F5834">
      <w:pPr>
        <w:pStyle w:val="NormalWeb"/>
        <w:numPr>
          <w:ilvl w:val="0"/>
          <w:numId w:val="10"/>
        </w:numPr>
        <w:spacing w:line="360" w:lineRule="auto"/>
        <w:rPr>
          <w:sz w:val="32"/>
          <w:szCs w:val="32"/>
        </w:rPr>
      </w:pPr>
      <w:r w:rsidRPr="003F5834">
        <w:rPr>
          <w:sz w:val="32"/>
          <w:szCs w:val="32"/>
        </w:rPr>
        <w:t xml:space="preserve">Automated test scenarios for </w:t>
      </w:r>
      <w:r w:rsidRPr="003F5834">
        <w:rPr>
          <w:rStyle w:val="Strong"/>
          <w:sz w:val="32"/>
          <w:szCs w:val="32"/>
        </w:rPr>
        <w:t>Kafka producer/consumer</w:t>
      </w:r>
      <w:r w:rsidRPr="003F5834">
        <w:rPr>
          <w:sz w:val="32"/>
          <w:szCs w:val="32"/>
        </w:rPr>
        <w:t xml:space="preserve"> message flows to ensure the reliability of streaming pipelines.</w:t>
      </w:r>
    </w:p>
    <w:p w:rsidR="003F5834" w:rsidRPr="003F5834" w:rsidRDefault="003F5834" w:rsidP="003F5834">
      <w:pPr>
        <w:pStyle w:val="NormalWeb"/>
        <w:numPr>
          <w:ilvl w:val="0"/>
          <w:numId w:val="10"/>
        </w:numPr>
        <w:spacing w:line="360" w:lineRule="auto"/>
        <w:rPr>
          <w:sz w:val="32"/>
          <w:szCs w:val="32"/>
        </w:rPr>
      </w:pPr>
      <w:r w:rsidRPr="003F5834">
        <w:rPr>
          <w:sz w:val="32"/>
          <w:szCs w:val="32"/>
        </w:rPr>
        <w:t xml:space="preserve">Designed and implemented data validation logic to inspect message payloads and verify integrity across </w:t>
      </w:r>
      <w:proofErr w:type="spellStart"/>
      <w:r w:rsidRPr="003F5834">
        <w:rPr>
          <w:sz w:val="32"/>
          <w:szCs w:val="32"/>
        </w:rPr>
        <w:t>microservices</w:t>
      </w:r>
      <w:proofErr w:type="spellEnd"/>
      <w:r w:rsidRPr="003F5834">
        <w:rPr>
          <w:sz w:val="32"/>
          <w:szCs w:val="32"/>
        </w:rPr>
        <w:t>.</w:t>
      </w:r>
    </w:p>
    <w:p w:rsidR="003F5834" w:rsidRPr="003F5834" w:rsidRDefault="003F5834" w:rsidP="003F5834">
      <w:pPr>
        <w:pStyle w:val="NormalWeb"/>
        <w:numPr>
          <w:ilvl w:val="0"/>
          <w:numId w:val="10"/>
        </w:numPr>
        <w:spacing w:line="360" w:lineRule="auto"/>
        <w:rPr>
          <w:sz w:val="32"/>
          <w:szCs w:val="32"/>
        </w:rPr>
      </w:pPr>
      <w:r w:rsidRPr="003F5834">
        <w:rPr>
          <w:sz w:val="32"/>
          <w:szCs w:val="32"/>
        </w:rPr>
        <w:t>Contributed to the creation of a scalable framework for integrating test automation with CI/CD pipelines.</w:t>
      </w:r>
    </w:p>
    <w:p w:rsidR="003F5834" w:rsidRPr="003F5834" w:rsidRDefault="003F5834" w:rsidP="003F5834">
      <w:pPr>
        <w:pStyle w:val="NormalWeb"/>
        <w:numPr>
          <w:ilvl w:val="0"/>
          <w:numId w:val="10"/>
        </w:numPr>
        <w:spacing w:line="360" w:lineRule="auto"/>
        <w:rPr>
          <w:sz w:val="32"/>
          <w:szCs w:val="32"/>
        </w:rPr>
      </w:pPr>
      <w:r w:rsidRPr="003F5834">
        <w:rPr>
          <w:sz w:val="32"/>
          <w:szCs w:val="32"/>
        </w:rPr>
        <w:t>Assisted in debugging and refining test cases to improve coverage, execution time, and maintainability.</w:t>
      </w:r>
    </w:p>
    <w:p w:rsidR="003F5834" w:rsidRPr="003F5834" w:rsidRDefault="003F5834" w:rsidP="003F5834">
      <w:pPr>
        <w:pStyle w:val="NormalWeb"/>
        <w:spacing w:line="360" w:lineRule="auto"/>
        <w:rPr>
          <w:sz w:val="32"/>
          <w:szCs w:val="32"/>
        </w:rPr>
      </w:pPr>
      <w:r w:rsidRPr="003F5834">
        <w:rPr>
          <w:sz w:val="32"/>
          <w:szCs w:val="32"/>
        </w:rPr>
        <w:t>These contributions helped reduce manual testing efforts, enhanced detection accuracy for network anomalies, and laid the fo</w:t>
      </w:r>
      <w:r>
        <w:rPr>
          <w:sz w:val="32"/>
          <w:szCs w:val="32"/>
        </w:rPr>
        <w:t>undation for further automation.</w:t>
      </w:r>
    </w:p>
    <w:p w:rsidR="003F5834" w:rsidRPr="003F5834" w:rsidRDefault="003F5834" w:rsidP="003F5834">
      <w:pPr>
        <w:pStyle w:val="NormalWeb"/>
        <w:spacing w:line="360" w:lineRule="auto"/>
        <w:rPr>
          <w:sz w:val="32"/>
          <w:szCs w:val="32"/>
        </w:rPr>
      </w:pPr>
    </w:p>
    <w:p w:rsidR="003F5834" w:rsidRDefault="003F5834" w:rsidP="003F5834">
      <w:pPr>
        <w:pStyle w:val="Heading3"/>
        <w:rPr>
          <w:rFonts w:asciiTheme="minorHAnsi" w:eastAsiaTheme="minorEastAsia" w:hAnsiTheme="minorHAnsi" w:cstheme="minorBidi"/>
          <w:b w:val="0"/>
          <w:bCs w:val="0"/>
          <w:color w:val="auto"/>
          <w:sz w:val="32"/>
          <w:szCs w:val="32"/>
        </w:rPr>
      </w:pPr>
    </w:p>
    <w:p w:rsidR="003F5834" w:rsidRDefault="003F5834" w:rsidP="003F5834"/>
    <w:p w:rsidR="003F5834" w:rsidRDefault="003F5834" w:rsidP="003F5834"/>
    <w:p w:rsidR="003F5834" w:rsidRPr="003F5834" w:rsidRDefault="003F5834" w:rsidP="003F5834"/>
    <w:p w:rsidR="003F5834" w:rsidRPr="00B06BD6" w:rsidRDefault="003F5834" w:rsidP="003F5834">
      <w:pPr>
        <w:pStyle w:val="Heading3"/>
        <w:rPr>
          <w:sz w:val="36"/>
          <w:szCs w:val="36"/>
        </w:rPr>
      </w:pPr>
      <w:r w:rsidRPr="00B06BD6">
        <w:rPr>
          <w:rStyle w:val="Strong"/>
          <w:b/>
          <w:bCs/>
          <w:sz w:val="36"/>
          <w:szCs w:val="36"/>
        </w:rPr>
        <w:lastRenderedPageBreak/>
        <w:t>6. Tools &amp; Technologies Used</w:t>
      </w:r>
    </w:p>
    <w:p w:rsidR="003F5834" w:rsidRPr="003F5834" w:rsidRDefault="003F5834" w:rsidP="003F5834">
      <w:pPr>
        <w:pStyle w:val="NormalWeb"/>
        <w:rPr>
          <w:sz w:val="28"/>
          <w:szCs w:val="28"/>
        </w:rPr>
      </w:pPr>
      <w:r w:rsidRPr="003F5834">
        <w:rPr>
          <w:rStyle w:val="Strong"/>
          <w:sz w:val="28"/>
          <w:szCs w:val="28"/>
        </w:rPr>
        <w:t>Programming Languages:</w:t>
      </w:r>
    </w:p>
    <w:p w:rsidR="003F5834" w:rsidRPr="00B9103C" w:rsidRDefault="003F5834" w:rsidP="003F5834">
      <w:pPr>
        <w:pStyle w:val="NormalWeb"/>
        <w:numPr>
          <w:ilvl w:val="0"/>
          <w:numId w:val="11"/>
        </w:numPr>
        <w:rPr>
          <w:sz w:val="32"/>
          <w:szCs w:val="32"/>
        </w:rPr>
      </w:pPr>
      <w:r w:rsidRPr="00B9103C">
        <w:rPr>
          <w:sz w:val="32"/>
          <w:szCs w:val="32"/>
        </w:rPr>
        <w:t>Python</w:t>
      </w:r>
    </w:p>
    <w:p w:rsidR="003F5834" w:rsidRPr="00B9103C" w:rsidRDefault="003F5834" w:rsidP="003F5834">
      <w:pPr>
        <w:pStyle w:val="NormalWeb"/>
        <w:numPr>
          <w:ilvl w:val="0"/>
          <w:numId w:val="11"/>
        </w:numPr>
        <w:rPr>
          <w:sz w:val="32"/>
          <w:szCs w:val="32"/>
        </w:rPr>
      </w:pPr>
      <w:r w:rsidRPr="00B9103C">
        <w:rPr>
          <w:sz w:val="32"/>
          <w:szCs w:val="32"/>
        </w:rPr>
        <w:t>Shell Scripting</w:t>
      </w:r>
    </w:p>
    <w:p w:rsidR="003F5834" w:rsidRPr="003F5834" w:rsidRDefault="003F5834" w:rsidP="003F5834">
      <w:pPr>
        <w:pStyle w:val="NormalWeb"/>
        <w:rPr>
          <w:sz w:val="28"/>
          <w:szCs w:val="28"/>
        </w:rPr>
      </w:pPr>
      <w:r w:rsidRPr="003F5834">
        <w:rPr>
          <w:rStyle w:val="Strong"/>
          <w:sz w:val="28"/>
          <w:szCs w:val="28"/>
        </w:rPr>
        <w:t>Automation Tools:</w:t>
      </w:r>
    </w:p>
    <w:p w:rsidR="003F5834" w:rsidRPr="00B9103C" w:rsidRDefault="003F5834" w:rsidP="003F5834">
      <w:pPr>
        <w:pStyle w:val="NormalWeb"/>
        <w:numPr>
          <w:ilvl w:val="0"/>
          <w:numId w:val="12"/>
        </w:numPr>
        <w:rPr>
          <w:sz w:val="32"/>
          <w:szCs w:val="32"/>
        </w:rPr>
      </w:pPr>
      <w:r w:rsidRPr="00B9103C">
        <w:rPr>
          <w:sz w:val="32"/>
          <w:szCs w:val="32"/>
        </w:rPr>
        <w:t>Robot Framework</w:t>
      </w:r>
    </w:p>
    <w:p w:rsidR="003F5834" w:rsidRPr="003F5834" w:rsidRDefault="003F5834" w:rsidP="003F5834">
      <w:pPr>
        <w:pStyle w:val="NormalWeb"/>
        <w:rPr>
          <w:sz w:val="28"/>
          <w:szCs w:val="28"/>
        </w:rPr>
      </w:pPr>
      <w:r w:rsidRPr="003F5834">
        <w:rPr>
          <w:rStyle w:val="Strong"/>
          <w:sz w:val="28"/>
          <w:szCs w:val="28"/>
        </w:rPr>
        <w:t>DevOps Tools:</w:t>
      </w:r>
    </w:p>
    <w:p w:rsidR="003F5834" w:rsidRPr="00B9103C" w:rsidRDefault="003F5834" w:rsidP="003F5834">
      <w:pPr>
        <w:pStyle w:val="NormalWeb"/>
        <w:numPr>
          <w:ilvl w:val="0"/>
          <w:numId w:val="13"/>
        </w:numPr>
        <w:rPr>
          <w:sz w:val="32"/>
          <w:szCs w:val="32"/>
        </w:rPr>
      </w:pPr>
      <w:r w:rsidRPr="00B9103C">
        <w:rPr>
          <w:sz w:val="32"/>
          <w:szCs w:val="32"/>
        </w:rPr>
        <w:t>Docker</w:t>
      </w:r>
    </w:p>
    <w:p w:rsidR="003F5834" w:rsidRPr="003F5834" w:rsidRDefault="003F5834" w:rsidP="003F5834">
      <w:pPr>
        <w:pStyle w:val="NormalWeb"/>
        <w:rPr>
          <w:sz w:val="28"/>
          <w:szCs w:val="28"/>
        </w:rPr>
      </w:pPr>
      <w:r w:rsidRPr="003F5834">
        <w:rPr>
          <w:rStyle w:val="Strong"/>
          <w:sz w:val="28"/>
          <w:szCs w:val="28"/>
        </w:rPr>
        <w:t>Message Queueing Systems:</w:t>
      </w:r>
    </w:p>
    <w:p w:rsidR="003F5834" w:rsidRPr="00B9103C" w:rsidRDefault="003F5834" w:rsidP="003F5834">
      <w:pPr>
        <w:pStyle w:val="NormalWeb"/>
        <w:numPr>
          <w:ilvl w:val="0"/>
          <w:numId w:val="14"/>
        </w:numPr>
        <w:rPr>
          <w:sz w:val="32"/>
          <w:szCs w:val="32"/>
        </w:rPr>
      </w:pPr>
      <w:r w:rsidRPr="00B9103C">
        <w:rPr>
          <w:sz w:val="32"/>
          <w:szCs w:val="32"/>
        </w:rPr>
        <w:t>Apache Kafka</w:t>
      </w:r>
    </w:p>
    <w:p w:rsidR="003F5834" w:rsidRPr="003F5834" w:rsidRDefault="003F5834" w:rsidP="003F5834">
      <w:pPr>
        <w:pStyle w:val="NormalWeb"/>
        <w:rPr>
          <w:sz w:val="28"/>
          <w:szCs w:val="28"/>
        </w:rPr>
      </w:pPr>
      <w:r w:rsidRPr="003F5834">
        <w:rPr>
          <w:rStyle w:val="Strong"/>
          <w:sz w:val="28"/>
          <w:szCs w:val="28"/>
        </w:rPr>
        <w:t>Others:</w:t>
      </w:r>
    </w:p>
    <w:p w:rsidR="003F5834" w:rsidRPr="00B9103C" w:rsidRDefault="003F5834" w:rsidP="003F5834">
      <w:pPr>
        <w:pStyle w:val="NormalWeb"/>
        <w:numPr>
          <w:ilvl w:val="0"/>
          <w:numId w:val="15"/>
        </w:numPr>
        <w:rPr>
          <w:sz w:val="32"/>
          <w:szCs w:val="32"/>
        </w:rPr>
      </w:pPr>
      <w:r w:rsidRPr="00B9103C">
        <w:rPr>
          <w:sz w:val="32"/>
          <w:szCs w:val="32"/>
        </w:rPr>
        <w:t>Confluence (Documentation and Collaboration)</w:t>
      </w:r>
    </w:p>
    <w:p w:rsidR="003F5834" w:rsidRPr="00B9103C" w:rsidRDefault="003F5834" w:rsidP="003F5834">
      <w:pPr>
        <w:pStyle w:val="NormalWeb"/>
        <w:numPr>
          <w:ilvl w:val="0"/>
          <w:numId w:val="15"/>
        </w:numPr>
        <w:rPr>
          <w:sz w:val="32"/>
          <w:szCs w:val="32"/>
        </w:rPr>
      </w:pPr>
      <w:r w:rsidRPr="00B9103C">
        <w:rPr>
          <w:sz w:val="32"/>
          <w:szCs w:val="32"/>
        </w:rPr>
        <w:t>Jira (Agile Task and Project Management)</w:t>
      </w:r>
    </w:p>
    <w:p w:rsidR="003F5834" w:rsidRDefault="003F5834" w:rsidP="003F5834">
      <w:pPr>
        <w:pStyle w:val="NormalWeb"/>
        <w:rPr>
          <w:sz w:val="28"/>
          <w:szCs w:val="28"/>
        </w:rPr>
      </w:pPr>
    </w:p>
    <w:p w:rsidR="003F5834" w:rsidRDefault="003F5834" w:rsidP="003F5834">
      <w:pPr>
        <w:pStyle w:val="NormalWeb"/>
        <w:rPr>
          <w:sz w:val="28"/>
          <w:szCs w:val="28"/>
        </w:rPr>
      </w:pPr>
    </w:p>
    <w:p w:rsidR="003F5834" w:rsidRPr="00B06BD6" w:rsidRDefault="003F5834" w:rsidP="003F5834">
      <w:pPr>
        <w:pStyle w:val="Heading3"/>
        <w:rPr>
          <w:sz w:val="36"/>
          <w:szCs w:val="36"/>
        </w:rPr>
      </w:pPr>
      <w:r w:rsidRPr="00B06BD6">
        <w:rPr>
          <w:rStyle w:val="Strong"/>
          <w:b/>
          <w:bCs/>
          <w:sz w:val="36"/>
          <w:szCs w:val="36"/>
        </w:rPr>
        <w:t>7. Skills Acquired</w:t>
      </w:r>
    </w:p>
    <w:p w:rsidR="003F5834" w:rsidRPr="003F5834" w:rsidRDefault="003F5834" w:rsidP="003F5834">
      <w:pPr>
        <w:pStyle w:val="NormalWeb"/>
        <w:spacing w:line="360" w:lineRule="auto"/>
        <w:rPr>
          <w:sz w:val="32"/>
          <w:szCs w:val="32"/>
        </w:rPr>
      </w:pPr>
      <w:r w:rsidRPr="003F5834">
        <w:rPr>
          <w:sz w:val="32"/>
          <w:szCs w:val="32"/>
        </w:rPr>
        <w:t xml:space="preserve">During the course of the internship, I developed both technical and collaborative skills that enhanced my ability to contribute </w:t>
      </w:r>
      <w:proofErr w:type="gramStart"/>
      <w:r w:rsidRPr="003F5834">
        <w:rPr>
          <w:sz w:val="32"/>
          <w:szCs w:val="32"/>
        </w:rPr>
        <w:t>effectively</w:t>
      </w:r>
      <w:proofErr w:type="gramEnd"/>
      <w:r w:rsidRPr="003F5834">
        <w:rPr>
          <w:sz w:val="32"/>
          <w:szCs w:val="32"/>
        </w:rPr>
        <w:t xml:space="preserve"> in a real-world enterprise environment. Key skills acquired include:</w:t>
      </w:r>
    </w:p>
    <w:p w:rsidR="003F5834" w:rsidRPr="003F5834" w:rsidRDefault="003F5834" w:rsidP="003F5834">
      <w:pPr>
        <w:pStyle w:val="NormalWeb"/>
        <w:numPr>
          <w:ilvl w:val="0"/>
          <w:numId w:val="16"/>
        </w:numPr>
        <w:spacing w:line="360" w:lineRule="auto"/>
        <w:rPr>
          <w:sz w:val="32"/>
          <w:szCs w:val="32"/>
        </w:rPr>
      </w:pPr>
      <w:r w:rsidRPr="003F5834">
        <w:rPr>
          <w:rStyle w:val="Strong"/>
          <w:sz w:val="32"/>
          <w:szCs w:val="32"/>
        </w:rPr>
        <w:lastRenderedPageBreak/>
        <w:t>Kafka Automation &amp; Monitoring</w:t>
      </w:r>
      <w:proofErr w:type="gramStart"/>
      <w:r w:rsidRPr="003F5834">
        <w:rPr>
          <w:rStyle w:val="Strong"/>
          <w:sz w:val="32"/>
          <w:szCs w:val="32"/>
        </w:rPr>
        <w:t>:</w:t>
      </w:r>
      <w:proofErr w:type="gramEnd"/>
      <w:r w:rsidRPr="003F5834">
        <w:rPr>
          <w:sz w:val="32"/>
          <w:szCs w:val="32"/>
        </w:rPr>
        <w:br/>
        <w:t>Gained hands-on experience in automating and validating Kafka producer/consumer message flows and monitoring stream-based data pipelines.</w:t>
      </w:r>
    </w:p>
    <w:p w:rsidR="003F5834" w:rsidRPr="003F5834" w:rsidRDefault="003F5834" w:rsidP="003F5834">
      <w:pPr>
        <w:pStyle w:val="NormalWeb"/>
        <w:numPr>
          <w:ilvl w:val="0"/>
          <w:numId w:val="16"/>
        </w:numPr>
        <w:spacing w:line="360" w:lineRule="auto"/>
        <w:rPr>
          <w:sz w:val="32"/>
          <w:szCs w:val="32"/>
        </w:rPr>
      </w:pPr>
      <w:r w:rsidRPr="003F5834">
        <w:rPr>
          <w:rStyle w:val="Strong"/>
          <w:sz w:val="32"/>
          <w:szCs w:val="32"/>
        </w:rPr>
        <w:t xml:space="preserve">Robot Framework for </w:t>
      </w:r>
      <w:proofErr w:type="spellStart"/>
      <w:r w:rsidRPr="003F5834">
        <w:rPr>
          <w:rStyle w:val="Strong"/>
          <w:sz w:val="32"/>
          <w:szCs w:val="32"/>
        </w:rPr>
        <w:t>Microservices</w:t>
      </w:r>
      <w:proofErr w:type="spellEnd"/>
      <w:r w:rsidRPr="003F5834">
        <w:rPr>
          <w:rStyle w:val="Strong"/>
          <w:sz w:val="32"/>
          <w:szCs w:val="32"/>
        </w:rPr>
        <w:t xml:space="preserve"> Testing</w:t>
      </w:r>
      <w:proofErr w:type="gramStart"/>
      <w:r w:rsidRPr="003F5834">
        <w:rPr>
          <w:rStyle w:val="Strong"/>
          <w:sz w:val="32"/>
          <w:szCs w:val="32"/>
        </w:rPr>
        <w:t>:</w:t>
      </w:r>
      <w:proofErr w:type="gramEnd"/>
      <w:r w:rsidRPr="003F5834">
        <w:rPr>
          <w:sz w:val="32"/>
          <w:szCs w:val="32"/>
        </w:rPr>
        <w:br/>
        <w:t xml:space="preserve">Learned to design and implement test cases using Robot Framework for validating </w:t>
      </w:r>
      <w:proofErr w:type="spellStart"/>
      <w:r w:rsidRPr="003F5834">
        <w:rPr>
          <w:sz w:val="32"/>
          <w:szCs w:val="32"/>
        </w:rPr>
        <w:t>microservices</w:t>
      </w:r>
      <w:proofErr w:type="spellEnd"/>
      <w:r w:rsidRPr="003F5834">
        <w:rPr>
          <w:sz w:val="32"/>
          <w:szCs w:val="32"/>
        </w:rPr>
        <w:t xml:space="preserve"> operating in containerized environments.</w:t>
      </w:r>
    </w:p>
    <w:p w:rsidR="003F5834" w:rsidRPr="003F5834" w:rsidRDefault="003F5834" w:rsidP="003F5834">
      <w:pPr>
        <w:pStyle w:val="NormalWeb"/>
        <w:numPr>
          <w:ilvl w:val="0"/>
          <w:numId w:val="16"/>
        </w:numPr>
        <w:spacing w:line="360" w:lineRule="auto"/>
        <w:rPr>
          <w:sz w:val="32"/>
          <w:szCs w:val="32"/>
        </w:rPr>
      </w:pPr>
      <w:r w:rsidRPr="003F5834">
        <w:rPr>
          <w:rStyle w:val="Strong"/>
          <w:sz w:val="32"/>
          <w:szCs w:val="32"/>
        </w:rPr>
        <w:t>CI/CD Fundamentals and Containerization</w:t>
      </w:r>
      <w:proofErr w:type="gramStart"/>
      <w:r w:rsidRPr="003F5834">
        <w:rPr>
          <w:rStyle w:val="Strong"/>
          <w:sz w:val="32"/>
          <w:szCs w:val="32"/>
        </w:rPr>
        <w:t>:</w:t>
      </w:r>
      <w:proofErr w:type="gramEnd"/>
      <w:r w:rsidRPr="003F5834">
        <w:rPr>
          <w:sz w:val="32"/>
          <w:szCs w:val="32"/>
        </w:rPr>
        <w:br/>
        <w:t>Understood the basics of continuous integration and deployment workflows, along with exposure to Docker-based containerization practices.</w:t>
      </w:r>
    </w:p>
    <w:p w:rsidR="003F5834" w:rsidRPr="003F5834" w:rsidRDefault="003F5834" w:rsidP="003F5834">
      <w:pPr>
        <w:pStyle w:val="NormalWeb"/>
        <w:numPr>
          <w:ilvl w:val="0"/>
          <w:numId w:val="16"/>
        </w:numPr>
        <w:spacing w:line="360" w:lineRule="auto"/>
        <w:rPr>
          <w:sz w:val="32"/>
          <w:szCs w:val="32"/>
        </w:rPr>
      </w:pPr>
      <w:r w:rsidRPr="003F5834">
        <w:rPr>
          <w:rStyle w:val="Strong"/>
          <w:sz w:val="32"/>
          <w:szCs w:val="32"/>
        </w:rPr>
        <w:t>Log Debugging &amp; Business Logic Validation</w:t>
      </w:r>
      <w:proofErr w:type="gramStart"/>
      <w:r w:rsidRPr="003F5834">
        <w:rPr>
          <w:rStyle w:val="Strong"/>
          <w:sz w:val="32"/>
          <w:szCs w:val="32"/>
        </w:rPr>
        <w:t>:</w:t>
      </w:r>
      <w:proofErr w:type="gramEnd"/>
      <w:r w:rsidRPr="003F5834">
        <w:rPr>
          <w:sz w:val="32"/>
          <w:szCs w:val="32"/>
        </w:rPr>
        <w:br/>
        <w:t xml:space="preserve">Developed the ability to </w:t>
      </w:r>
      <w:proofErr w:type="spellStart"/>
      <w:r w:rsidRPr="003F5834">
        <w:rPr>
          <w:sz w:val="32"/>
          <w:szCs w:val="32"/>
        </w:rPr>
        <w:t>analyze</w:t>
      </w:r>
      <w:proofErr w:type="spellEnd"/>
      <w:r w:rsidRPr="003F5834">
        <w:rPr>
          <w:sz w:val="32"/>
          <w:szCs w:val="32"/>
        </w:rPr>
        <w:t xml:space="preserve"> application logs, trace issues, and validate functional workflows against business logic requirements.</w:t>
      </w:r>
    </w:p>
    <w:p w:rsidR="003F5834" w:rsidRPr="003F5834" w:rsidRDefault="003F5834" w:rsidP="003F5834">
      <w:pPr>
        <w:pStyle w:val="NormalWeb"/>
        <w:numPr>
          <w:ilvl w:val="0"/>
          <w:numId w:val="16"/>
        </w:numPr>
        <w:spacing w:line="360" w:lineRule="auto"/>
        <w:rPr>
          <w:sz w:val="32"/>
          <w:szCs w:val="32"/>
        </w:rPr>
      </w:pPr>
      <w:r w:rsidRPr="003F5834">
        <w:rPr>
          <w:rStyle w:val="Strong"/>
          <w:sz w:val="32"/>
          <w:szCs w:val="32"/>
        </w:rPr>
        <w:t>Agile Collaboration</w:t>
      </w:r>
      <w:proofErr w:type="gramStart"/>
      <w:r w:rsidRPr="003F5834">
        <w:rPr>
          <w:rStyle w:val="Strong"/>
          <w:sz w:val="32"/>
          <w:szCs w:val="32"/>
        </w:rPr>
        <w:t>:</w:t>
      </w:r>
      <w:proofErr w:type="gramEnd"/>
      <w:r w:rsidRPr="003F5834">
        <w:rPr>
          <w:sz w:val="32"/>
          <w:szCs w:val="32"/>
        </w:rPr>
        <w:br/>
        <w:t>Participated actively in Agile practices including daily stand-ups, sprint planning, and review meetings, enhancing my team collaboration and communication skills.</w:t>
      </w:r>
    </w:p>
    <w:p w:rsidR="003F5834" w:rsidRDefault="003F5834" w:rsidP="003F5834">
      <w:pPr>
        <w:pStyle w:val="NormalWeb"/>
        <w:spacing w:line="360" w:lineRule="auto"/>
        <w:rPr>
          <w:sz w:val="32"/>
          <w:szCs w:val="32"/>
        </w:rPr>
      </w:pPr>
    </w:p>
    <w:p w:rsidR="00B06BD6" w:rsidRPr="003F5834" w:rsidRDefault="00B06BD6" w:rsidP="003F5834">
      <w:pPr>
        <w:pStyle w:val="NormalWeb"/>
        <w:spacing w:line="360" w:lineRule="auto"/>
        <w:rPr>
          <w:sz w:val="32"/>
          <w:szCs w:val="32"/>
        </w:rPr>
      </w:pPr>
    </w:p>
    <w:p w:rsidR="00B06BD6" w:rsidRPr="00B06BD6" w:rsidRDefault="00B06BD6" w:rsidP="00B06BD6">
      <w:pPr>
        <w:pStyle w:val="Heading3"/>
        <w:rPr>
          <w:sz w:val="36"/>
          <w:szCs w:val="36"/>
        </w:rPr>
      </w:pPr>
      <w:r w:rsidRPr="00B06BD6">
        <w:rPr>
          <w:rStyle w:val="Strong"/>
          <w:b/>
          <w:bCs/>
          <w:sz w:val="36"/>
          <w:szCs w:val="36"/>
        </w:rPr>
        <w:lastRenderedPageBreak/>
        <w:t>8. Challenges Faced</w:t>
      </w:r>
    </w:p>
    <w:p w:rsidR="00B06BD6" w:rsidRPr="00B06BD6" w:rsidRDefault="00B06BD6" w:rsidP="00B06BD6">
      <w:pPr>
        <w:pStyle w:val="NormalWeb"/>
        <w:spacing w:line="360" w:lineRule="auto"/>
        <w:rPr>
          <w:sz w:val="32"/>
          <w:szCs w:val="32"/>
        </w:rPr>
      </w:pPr>
      <w:r w:rsidRPr="00B06BD6">
        <w:rPr>
          <w:sz w:val="32"/>
          <w:szCs w:val="32"/>
        </w:rPr>
        <w:t>During the internship, I encountered several technical and operational chal</w:t>
      </w:r>
      <w:r w:rsidR="00B9103C">
        <w:rPr>
          <w:sz w:val="32"/>
          <w:szCs w:val="32"/>
        </w:rPr>
        <w:t>lenges while working on the</w:t>
      </w:r>
      <w:r w:rsidRPr="00B06BD6">
        <w:rPr>
          <w:sz w:val="32"/>
          <w:szCs w:val="32"/>
        </w:rPr>
        <w:t xml:space="preserve"> project:</w:t>
      </w:r>
    </w:p>
    <w:p w:rsidR="00B06BD6" w:rsidRPr="00B06BD6" w:rsidRDefault="00B06BD6" w:rsidP="00B06BD6">
      <w:pPr>
        <w:pStyle w:val="NormalWeb"/>
        <w:numPr>
          <w:ilvl w:val="0"/>
          <w:numId w:val="17"/>
        </w:numPr>
        <w:spacing w:line="360" w:lineRule="auto"/>
        <w:rPr>
          <w:sz w:val="32"/>
          <w:szCs w:val="32"/>
        </w:rPr>
      </w:pPr>
      <w:r w:rsidRPr="00B06BD6">
        <w:rPr>
          <w:rStyle w:val="Strong"/>
          <w:sz w:val="32"/>
          <w:szCs w:val="32"/>
        </w:rPr>
        <w:t>Epoch Time Alignment for Anomaly Detection</w:t>
      </w:r>
      <w:proofErr w:type="gramStart"/>
      <w:r w:rsidRPr="00B06BD6">
        <w:rPr>
          <w:rStyle w:val="Strong"/>
          <w:sz w:val="32"/>
          <w:szCs w:val="32"/>
        </w:rPr>
        <w:t>:</w:t>
      </w:r>
      <w:proofErr w:type="gramEnd"/>
      <w:r w:rsidRPr="00B06BD6">
        <w:rPr>
          <w:sz w:val="32"/>
          <w:szCs w:val="32"/>
        </w:rPr>
        <w:br/>
        <w:t xml:space="preserve">One of the major challenges was aligning the timestamps in the anomaly detection logic. Initially, we were unable to detect specific anomalies due to mismatches in epoch time. After multiple test iterations and deep analysis, we discovered that a consistent </w:t>
      </w:r>
      <w:r w:rsidRPr="00B06BD6">
        <w:rPr>
          <w:rStyle w:val="Strong"/>
          <w:sz w:val="32"/>
          <w:szCs w:val="32"/>
        </w:rPr>
        <w:t>+8 minute offset</w:t>
      </w:r>
      <w:r w:rsidRPr="00B06BD6">
        <w:rPr>
          <w:sz w:val="32"/>
          <w:szCs w:val="32"/>
        </w:rPr>
        <w:t xml:space="preserve"> was required to correctly align the anomaly events. Implementing this adjustment significantly improved detection accuracy.</w:t>
      </w:r>
    </w:p>
    <w:p w:rsidR="00B06BD6" w:rsidRPr="00B06BD6" w:rsidRDefault="00B06BD6" w:rsidP="00B06BD6">
      <w:pPr>
        <w:pStyle w:val="NormalWeb"/>
        <w:numPr>
          <w:ilvl w:val="0"/>
          <w:numId w:val="17"/>
        </w:numPr>
        <w:spacing w:line="360" w:lineRule="auto"/>
        <w:rPr>
          <w:sz w:val="32"/>
          <w:szCs w:val="32"/>
        </w:rPr>
      </w:pPr>
      <w:r w:rsidRPr="00B06BD6">
        <w:rPr>
          <w:rStyle w:val="Strong"/>
          <w:sz w:val="32"/>
          <w:szCs w:val="32"/>
        </w:rPr>
        <w:t>Unhealthy Containers &amp; Process Failures</w:t>
      </w:r>
      <w:proofErr w:type="gramStart"/>
      <w:r w:rsidRPr="00B06BD6">
        <w:rPr>
          <w:rStyle w:val="Strong"/>
          <w:sz w:val="32"/>
          <w:szCs w:val="32"/>
        </w:rPr>
        <w:t>:</w:t>
      </w:r>
      <w:proofErr w:type="gramEnd"/>
      <w:r w:rsidRPr="00B06BD6">
        <w:rPr>
          <w:sz w:val="32"/>
          <w:szCs w:val="32"/>
        </w:rPr>
        <w:br/>
        <w:t xml:space="preserve">Another critical issue was the container running the test framework frequently becoming </w:t>
      </w:r>
      <w:r w:rsidRPr="00B06BD6">
        <w:rPr>
          <w:rStyle w:val="Strong"/>
          <w:sz w:val="32"/>
          <w:szCs w:val="32"/>
        </w:rPr>
        <w:t>unhealthy</w:t>
      </w:r>
      <w:r w:rsidRPr="00B06BD6">
        <w:rPr>
          <w:sz w:val="32"/>
          <w:szCs w:val="32"/>
        </w:rPr>
        <w:t xml:space="preserve"> and terminating processes unexpectedly after Kafka consumer messages were received. This was caused by </w:t>
      </w:r>
      <w:r w:rsidRPr="00B06BD6">
        <w:rPr>
          <w:rStyle w:val="Strong"/>
          <w:sz w:val="32"/>
          <w:szCs w:val="32"/>
        </w:rPr>
        <w:t>buffer memory overflow</w:t>
      </w:r>
      <w:r w:rsidRPr="00B06BD6">
        <w:rPr>
          <w:sz w:val="32"/>
          <w:szCs w:val="32"/>
        </w:rPr>
        <w:t>, which led to process crashes. The issue was mitigated by optimizing memory usage, managing buffer sizes, and applying controlled batch processing during test execution.</w:t>
      </w:r>
    </w:p>
    <w:p w:rsidR="00B06BD6" w:rsidRPr="00B06BD6" w:rsidRDefault="00B06BD6" w:rsidP="00B06BD6">
      <w:pPr>
        <w:pStyle w:val="NormalWeb"/>
        <w:numPr>
          <w:ilvl w:val="0"/>
          <w:numId w:val="17"/>
        </w:numPr>
        <w:spacing w:line="360" w:lineRule="auto"/>
        <w:rPr>
          <w:sz w:val="32"/>
          <w:szCs w:val="32"/>
        </w:rPr>
      </w:pPr>
      <w:r w:rsidRPr="00B06BD6">
        <w:rPr>
          <w:rStyle w:val="Strong"/>
          <w:sz w:val="32"/>
          <w:szCs w:val="32"/>
        </w:rPr>
        <w:t>Understanding Legacy Systems and Integration</w:t>
      </w:r>
      <w:proofErr w:type="gramStart"/>
      <w:r w:rsidRPr="00B06BD6">
        <w:rPr>
          <w:rStyle w:val="Strong"/>
          <w:sz w:val="32"/>
          <w:szCs w:val="32"/>
        </w:rPr>
        <w:t>:</w:t>
      </w:r>
      <w:proofErr w:type="gramEnd"/>
      <w:r w:rsidRPr="00B06BD6">
        <w:rPr>
          <w:sz w:val="32"/>
          <w:szCs w:val="32"/>
        </w:rPr>
        <w:br/>
        <w:t xml:space="preserve">Integrating automation scripts into existing legacy workflows </w:t>
      </w:r>
      <w:r w:rsidRPr="00B06BD6">
        <w:rPr>
          <w:sz w:val="32"/>
          <w:szCs w:val="32"/>
        </w:rPr>
        <w:lastRenderedPageBreak/>
        <w:t>without disrupting existing functionalities posed a considerable learning curve.</w:t>
      </w:r>
    </w:p>
    <w:p w:rsidR="00B06BD6" w:rsidRPr="00B06BD6" w:rsidRDefault="00B06BD6" w:rsidP="00B06BD6">
      <w:pPr>
        <w:pStyle w:val="NormalWeb"/>
        <w:numPr>
          <w:ilvl w:val="0"/>
          <w:numId w:val="17"/>
        </w:numPr>
        <w:spacing w:line="360" w:lineRule="auto"/>
        <w:rPr>
          <w:sz w:val="32"/>
          <w:szCs w:val="32"/>
        </w:rPr>
      </w:pPr>
      <w:r w:rsidRPr="00B06BD6">
        <w:rPr>
          <w:rStyle w:val="Strong"/>
          <w:sz w:val="32"/>
          <w:szCs w:val="32"/>
        </w:rPr>
        <w:t xml:space="preserve">Debugging Kafka-Based </w:t>
      </w:r>
      <w:proofErr w:type="spellStart"/>
      <w:r w:rsidRPr="00B06BD6">
        <w:rPr>
          <w:rStyle w:val="Strong"/>
          <w:sz w:val="32"/>
          <w:szCs w:val="32"/>
        </w:rPr>
        <w:t>Microservice</w:t>
      </w:r>
      <w:proofErr w:type="spellEnd"/>
      <w:r w:rsidRPr="00B06BD6">
        <w:rPr>
          <w:rStyle w:val="Strong"/>
          <w:sz w:val="32"/>
          <w:szCs w:val="32"/>
        </w:rPr>
        <w:t xml:space="preserve"> Flows</w:t>
      </w:r>
      <w:proofErr w:type="gramStart"/>
      <w:r w:rsidRPr="00B06BD6">
        <w:rPr>
          <w:rStyle w:val="Strong"/>
          <w:sz w:val="32"/>
          <w:szCs w:val="32"/>
        </w:rPr>
        <w:t>:</w:t>
      </w:r>
      <w:proofErr w:type="gramEnd"/>
      <w:r w:rsidRPr="00B06BD6">
        <w:rPr>
          <w:sz w:val="32"/>
          <w:szCs w:val="32"/>
        </w:rPr>
        <w:br/>
        <w:t>Troubleshooting Kafka message flow and consumer validation was difficult due to limited access to source application logs and transient data issues.</w:t>
      </w:r>
    </w:p>
    <w:p w:rsidR="00B06BD6" w:rsidRPr="00B06BD6" w:rsidRDefault="00B06BD6" w:rsidP="00B06BD6">
      <w:pPr>
        <w:pStyle w:val="NormalWeb"/>
        <w:numPr>
          <w:ilvl w:val="0"/>
          <w:numId w:val="17"/>
        </w:numPr>
        <w:spacing w:line="360" w:lineRule="auto"/>
        <w:rPr>
          <w:sz w:val="32"/>
          <w:szCs w:val="32"/>
        </w:rPr>
      </w:pPr>
      <w:r w:rsidRPr="00B06BD6">
        <w:rPr>
          <w:rStyle w:val="Strong"/>
          <w:sz w:val="32"/>
          <w:szCs w:val="32"/>
        </w:rPr>
        <w:t>Synchronizing Test Logic with Sprint Deliveries</w:t>
      </w:r>
      <w:proofErr w:type="gramStart"/>
      <w:r w:rsidRPr="00B06BD6">
        <w:rPr>
          <w:rStyle w:val="Strong"/>
          <w:sz w:val="32"/>
          <w:szCs w:val="32"/>
        </w:rPr>
        <w:t>:</w:t>
      </w:r>
      <w:proofErr w:type="gramEnd"/>
      <w:r w:rsidRPr="00B06BD6">
        <w:rPr>
          <w:sz w:val="32"/>
          <w:szCs w:val="32"/>
        </w:rPr>
        <w:br/>
        <w:t>With evolving requirements across Agile sprints, test logic and test data often needed realignment, which demanded frequent communication with development teams.</w:t>
      </w:r>
    </w:p>
    <w:p w:rsidR="00B06BD6" w:rsidRDefault="00B06BD6" w:rsidP="00B06BD6">
      <w:pPr>
        <w:pStyle w:val="NormalWeb"/>
        <w:spacing w:line="360" w:lineRule="auto"/>
        <w:rPr>
          <w:sz w:val="32"/>
          <w:szCs w:val="32"/>
        </w:rPr>
      </w:pPr>
      <w:r w:rsidRPr="00B06BD6">
        <w:rPr>
          <w:rStyle w:val="Strong"/>
          <w:sz w:val="32"/>
          <w:szCs w:val="32"/>
        </w:rPr>
        <w:t>Resolution</w:t>
      </w:r>
      <w:proofErr w:type="gramStart"/>
      <w:r w:rsidRPr="00B06BD6">
        <w:rPr>
          <w:rStyle w:val="Strong"/>
          <w:sz w:val="32"/>
          <w:szCs w:val="32"/>
        </w:rPr>
        <w:t>:</w:t>
      </w:r>
      <w:proofErr w:type="gramEnd"/>
      <w:r w:rsidRPr="00B06BD6">
        <w:rPr>
          <w:sz w:val="32"/>
          <w:szCs w:val="32"/>
        </w:rPr>
        <w:br/>
        <w:t>Through continuous discussions with mentors, collaborative debugging, and iterative testing, I was able to resolve these challenges and contribute to a more stable and scalable automation pipeline.</w:t>
      </w:r>
    </w:p>
    <w:p w:rsidR="00B06BD6" w:rsidRDefault="00B06BD6" w:rsidP="00B06BD6">
      <w:pPr>
        <w:pStyle w:val="NormalWeb"/>
        <w:spacing w:line="360" w:lineRule="auto"/>
        <w:rPr>
          <w:sz w:val="32"/>
          <w:szCs w:val="32"/>
        </w:rPr>
      </w:pPr>
    </w:p>
    <w:p w:rsidR="00B06BD6" w:rsidRDefault="00B06BD6" w:rsidP="00B06BD6">
      <w:pPr>
        <w:pStyle w:val="NormalWeb"/>
        <w:spacing w:line="360" w:lineRule="auto"/>
        <w:rPr>
          <w:sz w:val="32"/>
          <w:szCs w:val="32"/>
        </w:rPr>
      </w:pPr>
    </w:p>
    <w:p w:rsidR="00B06BD6" w:rsidRDefault="00B06BD6" w:rsidP="00B06BD6">
      <w:pPr>
        <w:pStyle w:val="NormalWeb"/>
        <w:spacing w:line="360" w:lineRule="auto"/>
        <w:rPr>
          <w:sz w:val="32"/>
          <w:szCs w:val="32"/>
        </w:rPr>
      </w:pPr>
    </w:p>
    <w:p w:rsidR="00B06BD6" w:rsidRPr="00B06BD6" w:rsidRDefault="00B06BD6" w:rsidP="00B06BD6">
      <w:pPr>
        <w:pStyle w:val="NormalWeb"/>
        <w:spacing w:line="360" w:lineRule="auto"/>
        <w:rPr>
          <w:sz w:val="32"/>
          <w:szCs w:val="32"/>
        </w:rPr>
      </w:pPr>
    </w:p>
    <w:p w:rsidR="00B06BD6" w:rsidRPr="00B06BD6" w:rsidRDefault="00B06BD6" w:rsidP="00B06BD6">
      <w:pPr>
        <w:pStyle w:val="Heading3"/>
        <w:rPr>
          <w:sz w:val="36"/>
          <w:szCs w:val="36"/>
        </w:rPr>
      </w:pPr>
      <w:r w:rsidRPr="00B06BD6">
        <w:rPr>
          <w:rStyle w:val="Strong"/>
          <w:b/>
          <w:bCs/>
          <w:sz w:val="36"/>
          <w:szCs w:val="36"/>
        </w:rPr>
        <w:lastRenderedPageBreak/>
        <w:t>9. Learning Outcomes</w:t>
      </w:r>
    </w:p>
    <w:p w:rsidR="00B06BD6" w:rsidRPr="00B06BD6" w:rsidRDefault="00B06BD6" w:rsidP="00B06BD6">
      <w:pPr>
        <w:pStyle w:val="NormalWeb"/>
        <w:spacing w:line="360" w:lineRule="auto"/>
        <w:rPr>
          <w:sz w:val="32"/>
          <w:szCs w:val="32"/>
        </w:rPr>
      </w:pPr>
      <w:r w:rsidRPr="00B06BD6">
        <w:rPr>
          <w:sz w:val="32"/>
          <w:szCs w:val="32"/>
        </w:rPr>
        <w:t>The internship at</w:t>
      </w:r>
      <w:r w:rsidR="00B9103C">
        <w:rPr>
          <w:sz w:val="32"/>
          <w:szCs w:val="32"/>
        </w:rPr>
        <w:t xml:space="preserve"> </w:t>
      </w:r>
      <w:proofErr w:type="spellStart"/>
      <w:r w:rsidR="00B9103C">
        <w:rPr>
          <w:sz w:val="32"/>
          <w:szCs w:val="32"/>
        </w:rPr>
        <w:t>Incedo</w:t>
      </w:r>
      <w:proofErr w:type="spellEnd"/>
      <w:r w:rsidR="00B9103C">
        <w:rPr>
          <w:sz w:val="32"/>
          <w:szCs w:val="32"/>
        </w:rPr>
        <w:t xml:space="preserve"> Inc. as part of the</w:t>
      </w:r>
      <w:r w:rsidRPr="00B06BD6">
        <w:rPr>
          <w:sz w:val="32"/>
          <w:szCs w:val="32"/>
        </w:rPr>
        <w:t xml:space="preserve"> project was an invaluable learning experience that helped bridge the gap between academic concepts and real-world enterprise practices. The following are the key learning outcomes from the internship:</w:t>
      </w:r>
    </w:p>
    <w:p w:rsidR="00B06BD6" w:rsidRPr="00B06BD6" w:rsidRDefault="00B06BD6" w:rsidP="00B06BD6">
      <w:pPr>
        <w:pStyle w:val="NormalWeb"/>
        <w:numPr>
          <w:ilvl w:val="0"/>
          <w:numId w:val="18"/>
        </w:numPr>
        <w:spacing w:line="360" w:lineRule="auto"/>
        <w:rPr>
          <w:sz w:val="32"/>
          <w:szCs w:val="32"/>
        </w:rPr>
      </w:pPr>
      <w:r w:rsidRPr="00B06BD6">
        <w:rPr>
          <w:rStyle w:val="Strong"/>
          <w:sz w:val="32"/>
          <w:szCs w:val="32"/>
        </w:rPr>
        <w:t>Real-Time Exposure to Enterprise Workflows</w:t>
      </w:r>
      <w:proofErr w:type="gramStart"/>
      <w:r w:rsidRPr="00B06BD6">
        <w:rPr>
          <w:rStyle w:val="Strong"/>
          <w:sz w:val="32"/>
          <w:szCs w:val="32"/>
        </w:rPr>
        <w:t>:</w:t>
      </w:r>
      <w:proofErr w:type="gramEnd"/>
      <w:r w:rsidRPr="00B06BD6">
        <w:rPr>
          <w:sz w:val="32"/>
          <w:szCs w:val="32"/>
        </w:rPr>
        <w:br/>
        <w:t>Gained a clear understanding of how large-scale enterprise projects are structured, managed, and executed — from requirement gathering to testing and deployment.</w:t>
      </w:r>
    </w:p>
    <w:p w:rsidR="00B06BD6" w:rsidRPr="00B06BD6" w:rsidRDefault="00B06BD6" w:rsidP="00B06BD6">
      <w:pPr>
        <w:pStyle w:val="NormalWeb"/>
        <w:numPr>
          <w:ilvl w:val="0"/>
          <w:numId w:val="18"/>
        </w:numPr>
        <w:spacing w:line="360" w:lineRule="auto"/>
        <w:rPr>
          <w:sz w:val="32"/>
          <w:szCs w:val="32"/>
        </w:rPr>
      </w:pPr>
      <w:r w:rsidRPr="00B06BD6">
        <w:rPr>
          <w:rStyle w:val="Strong"/>
          <w:sz w:val="32"/>
          <w:szCs w:val="32"/>
        </w:rPr>
        <w:t>Proficiency in Automation Frameworks</w:t>
      </w:r>
      <w:proofErr w:type="gramStart"/>
      <w:r w:rsidRPr="00B06BD6">
        <w:rPr>
          <w:rStyle w:val="Strong"/>
          <w:sz w:val="32"/>
          <w:szCs w:val="32"/>
        </w:rPr>
        <w:t>:</w:t>
      </w:r>
      <w:proofErr w:type="gramEnd"/>
      <w:r w:rsidRPr="00B06BD6">
        <w:rPr>
          <w:sz w:val="32"/>
          <w:szCs w:val="32"/>
        </w:rPr>
        <w:br/>
        <w:t>Acquired hands-on experience with Robot Framework and Python scripting to build robust test automation pipelines. I learned how to modularize test cases, handle dynamic data, and integrate tests with real-time systems.</w:t>
      </w:r>
    </w:p>
    <w:p w:rsidR="00B06BD6" w:rsidRPr="00B06BD6" w:rsidRDefault="00B06BD6" w:rsidP="00B06BD6">
      <w:pPr>
        <w:pStyle w:val="NormalWeb"/>
        <w:numPr>
          <w:ilvl w:val="0"/>
          <w:numId w:val="18"/>
        </w:numPr>
        <w:spacing w:line="360" w:lineRule="auto"/>
        <w:rPr>
          <w:sz w:val="32"/>
          <w:szCs w:val="32"/>
        </w:rPr>
      </w:pPr>
      <w:r w:rsidRPr="00B06BD6">
        <w:rPr>
          <w:rStyle w:val="Strong"/>
          <w:sz w:val="32"/>
          <w:szCs w:val="32"/>
        </w:rPr>
        <w:t>Strengthened Problem-Solving and Debugging Abilities</w:t>
      </w:r>
      <w:proofErr w:type="gramStart"/>
      <w:r w:rsidRPr="00B06BD6">
        <w:rPr>
          <w:rStyle w:val="Strong"/>
          <w:sz w:val="32"/>
          <w:szCs w:val="32"/>
        </w:rPr>
        <w:t>:</w:t>
      </w:r>
      <w:proofErr w:type="gramEnd"/>
      <w:r w:rsidRPr="00B06BD6">
        <w:rPr>
          <w:sz w:val="32"/>
          <w:szCs w:val="32"/>
        </w:rPr>
        <w:br/>
        <w:t>Faced multiple real-world challenges such as time synchronization issues, container instability, and log analysis. These experiences sharpened my analytical thinking and troubleshooting skills under time constraints.</w:t>
      </w:r>
    </w:p>
    <w:p w:rsidR="00B06BD6" w:rsidRPr="00B06BD6" w:rsidRDefault="00B06BD6" w:rsidP="00B06BD6">
      <w:pPr>
        <w:pStyle w:val="NormalWeb"/>
        <w:numPr>
          <w:ilvl w:val="0"/>
          <w:numId w:val="18"/>
        </w:numPr>
        <w:spacing w:line="360" w:lineRule="auto"/>
        <w:rPr>
          <w:sz w:val="32"/>
          <w:szCs w:val="32"/>
        </w:rPr>
      </w:pPr>
      <w:r w:rsidRPr="00B06BD6">
        <w:rPr>
          <w:rStyle w:val="Strong"/>
          <w:sz w:val="32"/>
          <w:szCs w:val="32"/>
        </w:rPr>
        <w:t>Understanding Agile Methodology in Practice</w:t>
      </w:r>
      <w:proofErr w:type="gramStart"/>
      <w:r w:rsidRPr="00B06BD6">
        <w:rPr>
          <w:rStyle w:val="Strong"/>
          <w:sz w:val="32"/>
          <w:szCs w:val="32"/>
        </w:rPr>
        <w:t>:</w:t>
      </w:r>
      <w:proofErr w:type="gramEnd"/>
      <w:r w:rsidRPr="00B06BD6">
        <w:rPr>
          <w:sz w:val="32"/>
          <w:szCs w:val="32"/>
        </w:rPr>
        <w:br/>
        <w:t xml:space="preserve">Participated in daily stand-ups, sprint planning, and review meetings, which gave me a strong understanding of Agile </w:t>
      </w:r>
      <w:r w:rsidRPr="00B06BD6">
        <w:rPr>
          <w:sz w:val="32"/>
          <w:szCs w:val="32"/>
        </w:rPr>
        <w:lastRenderedPageBreak/>
        <w:t>workflows. I learned how iterative development cycles work, how tasks are tracked using Jira, and how cross-functional teams collaborate effectively to meet sprint goals.</w:t>
      </w:r>
    </w:p>
    <w:p w:rsidR="00B06BD6" w:rsidRPr="00B06BD6" w:rsidRDefault="00B06BD6" w:rsidP="00B06BD6">
      <w:pPr>
        <w:pStyle w:val="NormalWeb"/>
        <w:numPr>
          <w:ilvl w:val="0"/>
          <w:numId w:val="18"/>
        </w:numPr>
        <w:spacing w:line="360" w:lineRule="auto"/>
        <w:rPr>
          <w:sz w:val="32"/>
          <w:szCs w:val="32"/>
        </w:rPr>
      </w:pPr>
      <w:r w:rsidRPr="00B06BD6">
        <w:rPr>
          <w:rStyle w:val="Strong"/>
          <w:sz w:val="32"/>
          <w:szCs w:val="32"/>
        </w:rPr>
        <w:t>Improved Collaboration and Communication Skills</w:t>
      </w:r>
      <w:proofErr w:type="gramStart"/>
      <w:r w:rsidRPr="00B06BD6">
        <w:rPr>
          <w:rStyle w:val="Strong"/>
          <w:sz w:val="32"/>
          <w:szCs w:val="32"/>
        </w:rPr>
        <w:t>:</w:t>
      </w:r>
      <w:proofErr w:type="gramEnd"/>
      <w:r w:rsidRPr="00B06BD6">
        <w:rPr>
          <w:sz w:val="32"/>
          <w:szCs w:val="32"/>
        </w:rPr>
        <w:br/>
        <w:t>Regular communication with team members, mentors, and stakeholders helped me develop the ability to articulate technical problems clearly, seek help when required, and contribute meaningfully during discussions.</w:t>
      </w:r>
    </w:p>
    <w:p w:rsidR="00B06BD6" w:rsidRPr="00B06BD6" w:rsidRDefault="00B06BD6" w:rsidP="00B06BD6">
      <w:pPr>
        <w:pStyle w:val="NormalWeb"/>
        <w:numPr>
          <w:ilvl w:val="0"/>
          <w:numId w:val="18"/>
        </w:numPr>
        <w:spacing w:line="360" w:lineRule="auto"/>
        <w:rPr>
          <w:sz w:val="32"/>
          <w:szCs w:val="32"/>
        </w:rPr>
      </w:pPr>
      <w:r w:rsidRPr="00B06BD6">
        <w:rPr>
          <w:rStyle w:val="Strong"/>
          <w:sz w:val="32"/>
          <w:szCs w:val="32"/>
        </w:rPr>
        <w:t>CI/CD and DevOps Exposure</w:t>
      </w:r>
      <w:proofErr w:type="gramStart"/>
      <w:r w:rsidRPr="00B06BD6">
        <w:rPr>
          <w:rStyle w:val="Strong"/>
          <w:sz w:val="32"/>
          <w:szCs w:val="32"/>
        </w:rPr>
        <w:t>:</w:t>
      </w:r>
      <w:proofErr w:type="gramEnd"/>
      <w:r w:rsidRPr="00B06BD6">
        <w:rPr>
          <w:sz w:val="32"/>
          <w:szCs w:val="32"/>
        </w:rPr>
        <w:br/>
        <w:t>Gained basic understanding of Continuous Integration and Continuous Deployment (CI/CD) pipelines, containerization using Docker, and how automated tests fit into the DevOps lifecycle.</w:t>
      </w:r>
    </w:p>
    <w:p w:rsidR="00B06BD6" w:rsidRDefault="00B06BD6" w:rsidP="00B06BD6">
      <w:pPr>
        <w:pStyle w:val="NormalWeb"/>
        <w:numPr>
          <w:ilvl w:val="0"/>
          <w:numId w:val="18"/>
        </w:numPr>
        <w:spacing w:line="360" w:lineRule="auto"/>
        <w:rPr>
          <w:sz w:val="32"/>
          <w:szCs w:val="32"/>
        </w:rPr>
      </w:pPr>
      <w:r w:rsidRPr="00B06BD6">
        <w:rPr>
          <w:rStyle w:val="Strong"/>
          <w:sz w:val="32"/>
          <w:szCs w:val="32"/>
        </w:rPr>
        <w:t>Working with Real-World Data &amp; Tools</w:t>
      </w:r>
      <w:proofErr w:type="gramStart"/>
      <w:r w:rsidRPr="00B06BD6">
        <w:rPr>
          <w:rStyle w:val="Strong"/>
          <w:sz w:val="32"/>
          <w:szCs w:val="32"/>
        </w:rPr>
        <w:t>:</w:t>
      </w:r>
      <w:proofErr w:type="gramEnd"/>
      <w:r w:rsidRPr="00B06BD6">
        <w:rPr>
          <w:sz w:val="32"/>
          <w:szCs w:val="32"/>
        </w:rPr>
        <w:br/>
        <w:t xml:space="preserve">Gained practical experience in handling </w:t>
      </w:r>
      <w:r w:rsidRPr="00B06BD6">
        <w:rPr>
          <w:rStyle w:val="HTMLCode"/>
          <w:sz w:val="32"/>
          <w:szCs w:val="32"/>
        </w:rPr>
        <w:t>.txt</w:t>
      </w:r>
      <w:r w:rsidRPr="00B06BD6">
        <w:rPr>
          <w:sz w:val="32"/>
          <w:szCs w:val="32"/>
        </w:rPr>
        <w:t xml:space="preserve"> and </w:t>
      </w:r>
      <w:r w:rsidRPr="00B06BD6">
        <w:rPr>
          <w:rStyle w:val="HTMLCode"/>
          <w:sz w:val="32"/>
          <w:szCs w:val="32"/>
        </w:rPr>
        <w:t>.</w:t>
      </w:r>
      <w:proofErr w:type="spellStart"/>
      <w:r w:rsidRPr="00B06BD6">
        <w:rPr>
          <w:rStyle w:val="HTMLCode"/>
          <w:sz w:val="32"/>
          <w:szCs w:val="32"/>
        </w:rPr>
        <w:t>pcap</w:t>
      </w:r>
      <w:proofErr w:type="spellEnd"/>
      <w:r w:rsidRPr="00B06BD6">
        <w:rPr>
          <w:sz w:val="32"/>
          <w:szCs w:val="32"/>
        </w:rPr>
        <w:t xml:space="preserve"> files for network anomaly analysis, and learned to work with industry-sta</w:t>
      </w:r>
      <w:r>
        <w:rPr>
          <w:sz w:val="32"/>
          <w:szCs w:val="32"/>
        </w:rPr>
        <w:t>ndard tools like Kafka,</w:t>
      </w:r>
      <w:r w:rsidRPr="00B06BD6">
        <w:rPr>
          <w:sz w:val="32"/>
          <w:szCs w:val="32"/>
        </w:rPr>
        <w:t xml:space="preserve"> Jira, and Confluence.</w:t>
      </w:r>
    </w:p>
    <w:p w:rsidR="00B06BD6" w:rsidRDefault="00B06BD6" w:rsidP="00B06BD6">
      <w:pPr>
        <w:pStyle w:val="NormalWeb"/>
        <w:spacing w:line="360" w:lineRule="auto"/>
        <w:rPr>
          <w:sz w:val="32"/>
          <w:szCs w:val="32"/>
        </w:rPr>
      </w:pPr>
    </w:p>
    <w:p w:rsidR="00B06BD6" w:rsidRDefault="00B06BD6" w:rsidP="00B06BD6">
      <w:pPr>
        <w:pStyle w:val="NormalWeb"/>
        <w:spacing w:line="360" w:lineRule="auto"/>
        <w:rPr>
          <w:sz w:val="32"/>
          <w:szCs w:val="32"/>
        </w:rPr>
      </w:pPr>
    </w:p>
    <w:p w:rsidR="00B06BD6" w:rsidRPr="00B06BD6" w:rsidRDefault="00B06BD6" w:rsidP="00B06BD6">
      <w:pPr>
        <w:pStyle w:val="NormalWeb"/>
        <w:spacing w:line="360" w:lineRule="auto"/>
        <w:rPr>
          <w:sz w:val="32"/>
          <w:szCs w:val="32"/>
        </w:rPr>
      </w:pPr>
    </w:p>
    <w:p w:rsidR="00B06BD6" w:rsidRPr="00B06BD6" w:rsidRDefault="00B06BD6" w:rsidP="00B06BD6">
      <w:pPr>
        <w:pStyle w:val="Heading3"/>
        <w:rPr>
          <w:sz w:val="36"/>
          <w:szCs w:val="36"/>
        </w:rPr>
      </w:pPr>
      <w:r w:rsidRPr="00B06BD6">
        <w:rPr>
          <w:rStyle w:val="Strong"/>
          <w:b/>
          <w:bCs/>
          <w:sz w:val="36"/>
          <w:szCs w:val="36"/>
        </w:rPr>
        <w:lastRenderedPageBreak/>
        <w:t>10. Feedback and Conclusion</w:t>
      </w:r>
    </w:p>
    <w:p w:rsidR="00B06BD6" w:rsidRPr="00B06BD6" w:rsidRDefault="00B06BD6" w:rsidP="00B06BD6">
      <w:pPr>
        <w:pStyle w:val="NormalWeb"/>
        <w:spacing w:line="360" w:lineRule="auto"/>
        <w:rPr>
          <w:sz w:val="32"/>
          <w:szCs w:val="32"/>
        </w:rPr>
      </w:pPr>
      <w:r w:rsidRPr="00B06BD6">
        <w:rPr>
          <w:sz w:val="32"/>
          <w:szCs w:val="32"/>
        </w:rPr>
        <w:t xml:space="preserve">This internship with </w:t>
      </w:r>
      <w:proofErr w:type="spellStart"/>
      <w:r w:rsidRPr="00B06BD6">
        <w:rPr>
          <w:sz w:val="32"/>
          <w:szCs w:val="32"/>
        </w:rPr>
        <w:t>Incedo</w:t>
      </w:r>
      <w:proofErr w:type="spellEnd"/>
      <w:r w:rsidRPr="00B06BD6">
        <w:rPr>
          <w:sz w:val="32"/>
          <w:szCs w:val="32"/>
        </w:rPr>
        <w:t xml:space="preserve"> Inc. has been a truly transformational learning journey. It provided me with the opportunity to work on a real-world enterprise project and apply my academic knowledge to solve complex and meaningful challenges. The experi</w:t>
      </w:r>
      <w:r w:rsidR="00B9103C">
        <w:rPr>
          <w:sz w:val="32"/>
          <w:szCs w:val="32"/>
        </w:rPr>
        <w:t>ence of contributing to the</w:t>
      </w:r>
      <w:r w:rsidRPr="00B06BD6">
        <w:rPr>
          <w:sz w:val="32"/>
          <w:szCs w:val="32"/>
        </w:rPr>
        <w:t xml:space="preserve"> project not only enhanced my technical skills in automation and system validation but also taught me the value of collaboration, agility, and continuous improvement in a professional work environment.</w:t>
      </w:r>
    </w:p>
    <w:p w:rsidR="00B06BD6" w:rsidRPr="00B06BD6" w:rsidRDefault="00B06BD6" w:rsidP="00B06BD6">
      <w:pPr>
        <w:pStyle w:val="NormalWeb"/>
        <w:spacing w:line="360" w:lineRule="auto"/>
        <w:rPr>
          <w:sz w:val="32"/>
          <w:szCs w:val="32"/>
        </w:rPr>
      </w:pPr>
      <w:r w:rsidRPr="00B06BD6">
        <w:rPr>
          <w:sz w:val="32"/>
          <w:szCs w:val="32"/>
        </w:rPr>
        <w:t xml:space="preserve">I gained a deeper appreciation for how large-scale systems function, how Agile methodologies guide software development, and how communication plays a critical role in team success. The challenges I faced helped me become more confident in my ability to think critically, troubleshoot efficiently, and adapt to new situations with a problem-solving </w:t>
      </w:r>
      <w:proofErr w:type="spellStart"/>
      <w:r w:rsidRPr="00B06BD6">
        <w:rPr>
          <w:sz w:val="32"/>
          <w:szCs w:val="32"/>
        </w:rPr>
        <w:t>mindset</w:t>
      </w:r>
      <w:proofErr w:type="spellEnd"/>
      <w:r w:rsidRPr="00B06BD6">
        <w:rPr>
          <w:sz w:val="32"/>
          <w:szCs w:val="32"/>
        </w:rPr>
        <w:t>.</w:t>
      </w:r>
    </w:p>
    <w:p w:rsidR="00B06BD6" w:rsidRPr="00B06BD6" w:rsidRDefault="00B06BD6" w:rsidP="00B06BD6">
      <w:pPr>
        <w:pStyle w:val="NormalWeb"/>
        <w:spacing w:line="360" w:lineRule="auto"/>
        <w:rPr>
          <w:sz w:val="32"/>
          <w:szCs w:val="32"/>
        </w:rPr>
      </w:pPr>
      <w:r w:rsidRPr="00B06BD6">
        <w:rPr>
          <w:rStyle w:val="Strong"/>
          <w:sz w:val="32"/>
          <w:szCs w:val="32"/>
        </w:rPr>
        <w:t>I would also like to extend my sincere gratitude to Mr. Manish Tank, Project Manager</w:t>
      </w:r>
      <w:r w:rsidRPr="00B06BD6">
        <w:rPr>
          <w:sz w:val="32"/>
          <w:szCs w:val="32"/>
        </w:rPr>
        <w:t>, for placing his trust in me and for consistently helping me navigate every obstacle with clarity and encouragement. His leadership and support were instrumental in my successful contribution to the project.</w:t>
      </w:r>
    </w:p>
    <w:p w:rsidR="00B06BD6" w:rsidRDefault="00B06BD6" w:rsidP="00B06BD6">
      <w:pPr>
        <w:pStyle w:val="NormalWeb"/>
        <w:spacing w:line="360" w:lineRule="auto"/>
        <w:rPr>
          <w:sz w:val="32"/>
          <w:szCs w:val="32"/>
        </w:rPr>
      </w:pPr>
      <w:r w:rsidRPr="00B06BD6">
        <w:rPr>
          <w:sz w:val="32"/>
          <w:szCs w:val="32"/>
        </w:rPr>
        <w:lastRenderedPageBreak/>
        <w:t xml:space="preserve">This internship has been an inspiring and enriching experience that has equipped me with the tools, </w:t>
      </w:r>
      <w:proofErr w:type="spellStart"/>
      <w:r w:rsidRPr="00B06BD6">
        <w:rPr>
          <w:sz w:val="32"/>
          <w:szCs w:val="32"/>
        </w:rPr>
        <w:t>mindset</w:t>
      </w:r>
      <w:proofErr w:type="spellEnd"/>
      <w:r w:rsidRPr="00B06BD6">
        <w:rPr>
          <w:sz w:val="32"/>
          <w:szCs w:val="32"/>
        </w:rPr>
        <w:t>, and confidence to move forward</w:t>
      </w:r>
      <w:r>
        <w:t xml:space="preserve"> </w:t>
      </w:r>
      <w:r w:rsidRPr="00B06BD6">
        <w:rPr>
          <w:sz w:val="32"/>
          <w:szCs w:val="32"/>
        </w:rPr>
        <w:t>in my professional journey.</w:t>
      </w:r>
    </w:p>
    <w:p w:rsidR="00B06BD6" w:rsidRPr="00B06BD6" w:rsidRDefault="00B06BD6" w:rsidP="00B06BD6">
      <w:pPr>
        <w:pStyle w:val="NormalWeb"/>
        <w:spacing w:line="360" w:lineRule="auto"/>
        <w:rPr>
          <w:sz w:val="32"/>
          <w:szCs w:val="32"/>
        </w:rPr>
      </w:pPr>
      <w:r w:rsidRPr="00B06BD6">
        <w:rPr>
          <w:rStyle w:val="Strong"/>
          <w:sz w:val="32"/>
          <w:szCs w:val="32"/>
        </w:rPr>
        <w:t xml:space="preserve">Special thanks to my mentor, Mr. </w:t>
      </w:r>
      <w:proofErr w:type="spellStart"/>
      <w:r w:rsidRPr="00B06BD6">
        <w:rPr>
          <w:rStyle w:val="Strong"/>
          <w:sz w:val="32"/>
          <w:szCs w:val="32"/>
        </w:rPr>
        <w:t>Manjot</w:t>
      </w:r>
      <w:proofErr w:type="spellEnd"/>
      <w:r w:rsidRPr="00B06BD6">
        <w:rPr>
          <w:rStyle w:val="Strong"/>
          <w:sz w:val="32"/>
          <w:szCs w:val="32"/>
        </w:rPr>
        <w:t xml:space="preserve"> Singh</w:t>
      </w:r>
      <w:r w:rsidRPr="00B06BD6">
        <w:rPr>
          <w:sz w:val="32"/>
          <w:szCs w:val="32"/>
        </w:rPr>
        <w:t>, for his continuous support, guidance, and constructive feedback throughout the internship. His mentorship played a pivotal role in shaping my technical and professional growth.</w:t>
      </w:r>
    </w:p>
    <w:p w:rsidR="00B06BD6" w:rsidRDefault="00B06BD6" w:rsidP="00B06BD6">
      <w:pPr>
        <w:pStyle w:val="NormalWeb"/>
        <w:spacing w:line="360" w:lineRule="auto"/>
      </w:pPr>
    </w:p>
    <w:p w:rsidR="009475B1" w:rsidRDefault="009475B1" w:rsidP="00B06BD6">
      <w:pPr>
        <w:pStyle w:val="Heading1"/>
        <w:rPr>
          <w:sz w:val="32"/>
          <w:szCs w:val="32"/>
        </w:rPr>
      </w:pPr>
    </w:p>
    <w:p w:rsidR="009475B1" w:rsidRDefault="009475B1" w:rsidP="003701F8">
      <w:pPr>
        <w:pStyle w:val="Heading1"/>
        <w:jc w:val="center"/>
        <w:rPr>
          <w:sz w:val="32"/>
          <w:szCs w:val="32"/>
        </w:rPr>
      </w:pPr>
    </w:p>
    <w:p w:rsidR="009475B1" w:rsidRDefault="009475B1" w:rsidP="003701F8">
      <w:pPr>
        <w:pStyle w:val="Heading1"/>
        <w:jc w:val="center"/>
        <w:rPr>
          <w:sz w:val="32"/>
          <w:szCs w:val="32"/>
        </w:rPr>
      </w:pPr>
    </w:p>
    <w:p w:rsidR="009475B1" w:rsidRDefault="009475B1" w:rsidP="003701F8">
      <w:pPr>
        <w:pStyle w:val="Heading1"/>
        <w:jc w:val="center"/>
        <w:rPr>
          <w:sz w:val="32"/>
          <w:szCs w:val="32"/>
        </w:rPr>
      </w:pPr>
    </w:p>
    <w:p w:rsidR="009475B1" w:rsidRDefault="009475B1" w:rsidP="003701F8">
      <w:pPr>
        <w:pStyle w:val="Heading1"/>
        <w:jc w:val="center"/>
        <w:rPr>
          <w:sz w:val="32"/>
          <w:szCs w:val="32"/>
        </w:rPr>
      </w:pPr>
    </w:p>
    <w:p w:rsidR="009475B1" w:rsidRDefault="009475B1" w:rsidP="003701F8">
      <w:pPr>
        <w:pStyle w:val="Heading1"/>
        <w:jc w:val="center"/>
        <w:rPr>
          <w:sz w:val="32"/>
          <w:szCs w:val="32"/>
        </w:rPr>
      </w:pPr>
    </w:p>
    <w:p w:rsidR="009475B1" w:rsidRDefault="009475B1" w:rsidP="003701F8">
      <w:pPr>
        <w:pStyle w:val="Heading1"/>
        <w:jc w:val="center"/>
        <w:rPr>
          <w:sz w:val="32"/>
          <w:szCs w:val="32"/>
        </w:rPr>
      </w:pPr>
    </w:p>
    <w:p w:rsidR="009475B1" w:rsidRDefault="009475B1" w:rsidP="003701F8">
      <w:pPr>
        <w:pStyle w:val="Heading1"/>
        <w:jc w:val="center"/>
        <w:rPr>
          <w:sz w:val="32"/>
          <w:szCs w:val="32"/>
        </w:rPr>
      </w:pPr>
    </w:p>
    <w:p w:rsidR="0036280A" w:rsidRDefault="0036280A" w:rsidP="00A46A4C">
      <w:pPr>
        <w:pStyle w:val="ListBullet"/>
        <w:numPr>
          <w:ilvl w:val="0"/>
          <w:numId w:val="0"/>
        </w:numPr>
        <w:ind w:left="360" w:hanging="360"/>
      </w:pPr>
    </w:p>
    <w:sectPr w:rsidR="003628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406EEE"/>
    <w:multiLevelType w:val="multilevel"/>
    <w:tmpl w:val="02F0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A22D7"/>
    <w:multiLevelType w:val="multilevel"/>
    <w:tmpl w:val="94A6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E586D"/>
    <w:multiLevelType w:val="multilevel"/>
    <w:tmpl w:val="39B0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F5515"/>
    <w:multiLevelType w:val="multilevel"/>
    <w:tmpl w:val="A5F0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0BC6"/>
    <w:multiLevelType w:val="multilevel"/>
    <w:tmpl w:val="C742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117833"/>
    <w:multiLevelType w:val="multilevel"/>
    <w:tmpl w:val="08E6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A1C3E"/>
    <w:multiLevelType w:val="multilevel"/>
    <w:tmpl w:val="5862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34506F"/>
    <w:multiLevelType w:val="multilevel"/>
    <w:tmpl w:val="0D86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5516D"/>
    <w:multiLevelType w:val="multilevel"/>
    <w:tmpl w:val="1DCC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4"/>
  </w:num>
  <w:num w:numId="12">
    <w:abstractNumId w:val="11"/>
  </w:num>
  <w:num w:numId="13">
    <w:abstractNumId w:val="13"/>
  </w:num>
  <w:num w:numId="14">
    <w:abstractNumId w:val="12"/>
  </w:num>
  <w:num w:numId="15">
    <w:abstractNumId w:val="10"/>
  </w:num>
  <w:num w:numId="16">
    <w:abstractNumId w:val="16"/>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6E11"/>
    <w:rsid w:val="00034616"/>
    <w:rsid w:val="0006063C"/>
    <w:rsid w:val="0015074B"/>
    <w:rsid w:val="00193A58"/>
    <w:rsid w:val="0029639D"/>
    <w:rsid w:val="00326F90"/>
    <w:rsid w:val="0036280A"/>
    <w:rsid w:val="003701F8"/>
    <w:rsid w:val="003F5834"/>
    <w:rsid w:val="00637D80"/>
    <w:rsid w:val="006B6383"/>
    <w:rsid w:val="0077644B"/>
    <w:rsid w:val="00871328"/>
    <w:rsid w:val="009418F8"/>
    <w:rsid w:val="009475B1"/>
    <w:rsid w:val="00A46A4C"/>
    <w:rsid w:val="00AA1D8D"/>
    <w:rsid w:val="00B06BD6"/>
    <w:rsid w:val="00B47730"/>
    <w:rsid w:val="00B9103C"/>
    <w:rsid w:val="00CB0664"/>
    <w:rsid w:val="00EB2B85"/>
    <w:rsid w:val="00F536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851D55"/>
  <w14:defaultImageDpi w14:val="300"/>
  <w15:docId w15:val="{5F358E2F-78AA-46C6-80CC-6CAC8199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475B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EB2B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1816">
      <w:bodyDiv w:val="1"/>
      <w:marLeft w:val="0"/>
      <w:marRight w:val="0"/>
      <w:marTop w:val="0"/>
      <w:marBottom w:val="0"/>
      <w:divBdr>
        <w:top w:val="none" w:sz="0" w:space="0" w:color="auto"/>
        <w:left w:val="none" w:sz="0" w:space="0" w:color="auto"/>
        <w:bottom w:val="none" w:sz="0" w:space="0" w:color="auto"/>
        <w:right w:val="none" w:sz="0" w:space="0" w:color="auto"/>
      </w:divBdr>
    </w:div>
    <w:div w:id="51975205">
      <w:bodyDiv w:val="1"/>
      <w:marLeft w:val="0"/>
      <w:marRight w:val="0"/>
      <w:marTop w:val="0"/>
      <w:marBottom w:val="0"/>
      <w:divBdr>
        <w:top w:val="none" w:sz="0" w:space="0" w:color="auto"/>
        <w:left w:val="none" w:sz="0" w:space="0" w:color="auto"/>
        <w:bottom w:val="none" w:sz="0" w:space="0" w:color="auto"/>
        <w:right w:val="none" w:sz="0" w:space="0" w:color="auto"/>
      </w:divBdr>
    </w:div>
    <w:div w:id="542981642">
      <w:bodyDiv w:val="1"/>
      <w:marLeft w:val="0"/>
      <w:marRight w:val="0"/>
      <w:marTop w:val="0"/>
      <w:marBottom w:val="0"/>
      <w:divBdr>
        <w:top w:val="none" w:sz="0" w:space="0" w:color="auto"/>
        <w:left w:val="none" w:sz="0" w:space="0" w:color="auto"/>
        <w:bottom w:val="none" w:sz="0" w:space="0" w:color="auto"/>
        <w:right w:val="none" w:sz="0" w:space="0" w:color="auto"/>
      </w:divBdr>
    </w:div>
    <w:div w:id="748964798">
      <w:bodyDiv w:val="1"/>
      <w:marLeft w:val="0"/>
      <w:marRight w:val="0"/>
      <w:marTop w:val="0"/>
      <w:marBottom w:val="0"/>
      <w:divBdr>
        <w:top w:val="none" w:sz="0" w:space="0" w:color="auto"/>
        <w:left w:val="none" w:sz="0" w:space="0" w:color="auto"/>
        <w:bottom w:val="none" w:sz="0" w:space="0" w:color="auto"/>
        <w:right w:val="none" w:sz="0" w:space="0" w:color="auto"/>
      </w:divBdr>
    </w:div>
    <w:div w:id="931670670">
      <w:bodyDiv w:val="1"/>
      <w:marLeft w:val="0"/>
      <w:marRight w:val="0"/>
      <w:marTop w:val="0"/>
      <w:marBottom w:val="0"/>
      <w:divBdr>
        <w:top w:val="none" w:sz="0" w:space="0" w:color="auto"/>
        <w:left w:val="none" w:sz="0" w:space="0" w:color="auto"/>
        <w:bottom w:val="none" w:sz="0" w:space="0" w:color="auto"/>
        <w:right w:val="none" w:sz="0" w:space="0" w:color="auto"/>
      </w:divBdr>
    </w:div>
    <w:div w:id="1266768500">
      <w:bodyDiv w:val="1"/>
      <w:marLeft w:val="0"/>
      <w:marRight w:val="0"/>
      <w:marTop w:val="0"/>
      <w:marBottom w:val="0"/>
      <w:divBdr>
        <w:top w:val="none" w:sz="0" w:space="0" w:color="auto"/>
        <w:left w:val="none" w:sz="0" w:space="0" w:color="auto"/>
        <w:bottom w:val="none" w:sz="0" w:space="0" w:color="auto"/>
        <w:right w:val="none" w:sz="0" w:space="0" w:color="auto"/>
      </w:divBdr>
    </w:div>
    <w:div w:id="1295020659">
      <w:bodyDiv w:val="1"/>
      <w:marLeft w:val="0"/>
      <w:marRight w:val="0"/>
      <w:marTop w:val="0"/>
      <w:marBottom w:val="0"/>
      <w:divBdr>
        <w:top w:val="none" w:sz="0" w:space="0" w:color="auto"/>
        <w:left w:val="none" w:sz="0" w:space="0" w:color="auto"/>
        <w:bottom w:val="none" w:sz="0" w:space="0" w:color="auto"/>
        <w:right w:val="none" w:sz="0" w:space="0" w:color="auto"/>
      </w:divBdr>
    </w:div>
    <w:div w:id="1643659414">
      <w:bodyDiv w:val="1"/>
      <w:marLeft w:val="0"/>
      <w:marRight w:val="0"/>
      <w:marTop w:val="0"/>
      <w:marBottom w:val="0"/>
      <w:divBdr>
        <w:top w:val="none" w:sz="0" w:space="0" w:color="auto"/>
        <w:left w:val="none" w:sz="0" w:space="0" w:color="auto"/>
        <w:bottom w:val="none" w:sz="0" w:space="0" w:color="auto"/>
        <w:right w:val="none" w:sz="0" w:space="0" w:color="auto"/>
      </w:divBdr>
    </w:div>
    <w:div w:id="1735855276">
      <w:bodyDiv w:val="1"/>
      <w:marLeft w:val="0"/>
      <w:marRight w:val="0"/>
      <w:marTop w:val="0"/>
      <w:marBottom w:val="0"/>
      <w:divBdr>
        <w:top w:val="none" w:sz="0" w:space="0" w:color="auto"/>
        <w:left w:val="none" w:sz="0" w:space="0" w:color="auto"/>
        <w:bottom w:val="none" w:sz="0" w:space="0" w:color="auto"/>
        <w:right w:val="none" w:sz="0" w:space="0" w:color="auto"/>
      </w:divBdr>
    </w:div>
    <w:div w:id="19779079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F8626-7690-46F5-97C8-C7A7E1074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2434</TotalTime>
  <Pages>14</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Satvik Proach</cp:lastModifiedBy>
  <cp:revision>3</cp:revision>
  <dcterms:created xsi:type="dcterms:W3CDTF">2025-07-01T13:46:00Z</dcterms:created>
  <dcterms:modified xsi:type="dcterms:W3CDTF">2025-07-04T10:32:00Z</dcterms:modified>
  <cp:category/>
</cp:coreProperties>
</file>